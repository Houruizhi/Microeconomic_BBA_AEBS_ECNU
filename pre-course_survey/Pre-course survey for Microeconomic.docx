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2.0.0 -->
  <w:body>
    <w:p w:rsidR="00A77B3E">
      <w:pPr>
        <w:keepLines w:val="0"/>
        <w:spacing w:after="400" w:line="360" w:lineRule="auto"/>
        <w:ind w:firstLine="120"/>
        <w:jc w:val="center"/>
      </w:pPr>
      <w:r>
        <w:rPr>
          <w:b/>
          <w:sz w:val="32"/>
        </w:rPr>
        <w:t>Survey for Microeconomics</w:t>
      </w:r>
    </w:p>
    <w:p w:rsidR="00A77B3E">
      <w:pPr>
        <w:rPr>
          <w:b/>
          <w:sz w:val="32"/>
        </w:rPr>
      </w:pPr>
    </w:p>
    <w:p>
      <w:pPr>
        <w:bidi w:val="0"/>
      </w:pPr>
      <w:r>
        <w:rPr>
          <w:rStyle w:val="DefaultParagraphFont"/>
          <w:color w:val="666666"/>
          <w:bdr w:val="nil"/>
          <w:rtl w:val="0"/>
        </w:rPr>
        <w:t>Welcome to AI for Microeconomics Spring 2020 Class!</w:t>
      </w:r>
      <w:r>
        <w:rPr>
          <w:rStyle w:val="DefaultParagraphFont"/>
          <w:color w:val="666666"/>
          <w:bdr w:val="nil"/>
          <w:rtl w:val="0"/>
        </w:rPr>
        <w:br/>
      </w:r>
      <w:r>
        <w:rPr>
          <w:rStyle w:val="DefaultParagraphFont"/>
          <w:color w:val="666666"/>
          <w:bdr w:val="nil"/>
          <w:rtl w:val="0"/>
        </w:rPr>
        <w:t xml:space="preserve">To offer you the best learning experience we can, we design a questionnaire to know where you are from and where you are heading to. </w:t>
      </w:r>
      <w:r>
        <w:rPr>
          <w:rStyle w:val="DefaultParagraphFont"/>
          <w:color w:val="666666"/>
          <w:bdr w:val="nil"/>
          <w:rtl w:val="0"/>
        </w:rPr>
        <w:br/>
      </w:r>
      <w:r>
        <w:rPr>
          <w:rStyle w:val="DefaultParagraphFont"/>
          <w:color w:val="666666"/>
          <w:bdr w:val="nil"/>
          <w:rtl w:val="0"/>
        </w:rPr>
        <w:t xml:space="preserve">Please fill in the questionnaire truthfully as there is no better answer. What we care about the most is how much we grow together in this class and the first step to prosper is to know thyself. </w:t>
      </w:r>
      <w:r>
        <w:rPr>
          <w:rStyle w:val="DefaultParagraphFont"/>
          <w:color w:val="666666"/>
          <w:bdr w:val="nil"/>
          <w:rtl w:val="0"/>
        </w:rPr>
        <w:br/>
      </w:r>
      <w:r>
        <w:rPr>
          <w:rStyle w:val="DefaultParagraphFont"/>
          <w:color w:val="666666"/>
          <w:bdr w:val="nil"/>
          <w:rtl w:val="0"/>
        </w:rPr>
        <w:t>We hope you enjoy this moment of self-reflection. Let's start!</w:t>
      </w:r>
    </w:p>
    <w:p>
      <w:pPr>
        <w:keepLines w:val="0"/>
        <w:spacing w:line="360" w:lineRule="auto"/>
        <w:jc w:val="left"/>
      </w:pPr>
    </w:p>
    <w:p>
      <w:pPr>
        <w:bidi w:val="0"/>
        <w:spacing w:line="360" w:lineRule="auto"/>
        <w:rPr>
          <w:rFonts w:ascii="Microsoft YaHei" w:eastAsia="Microsoft YaHei" w:hAnsi="Microsoft YaHei" w:cs="Microsoft YaHei"/>
          <w:sz w:val="28"/>
        </w:rPr>
      </w:pPr>
      <w:r>
        <w:rPr>
          <w:rStyle w:val="DefaultParagraphFont"/>
          <w:bdr w:val="nil"/>
          <w:rtl w:val="0"/>
        </w:rPr>
        <w:t xml:space="preserve">1. Please write your name and student number[矩阵文本题] </w:t>
      </w:r>
      <w:r>
        <w:rPr>
          <w:rStyle w:val="DefaultParagraphFont"/>
          <w:color w:val="FF0000"/>
          <w:bdr w:val="nil"/>
          <w:rtl w:val="0"/>
        </w:rPr>
        <w:t>*</w:t>
      </w: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left w:w="108" w:type="dxa"/>
          <w:right w:w="108" w:type="dxa"/>
        </w:tblCellMar>
      </w:tblPr>
      <w:tblGrid>
        <w:gridCol w:w="1200"/>
        <w:gridCol w:w="7400"/>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left w:w="108" w:type="dxa"/>
            <w:right w:w="108" w:type="dxa"/>
          </w:tblCellMar>
        </w:tblPrEx>
        <w:trPr>
          <w:trHeight w:val="360"/>
          <w:jc w:val="left"/>
        </w:trPr>
        <w:tc>
          <w:tcPr>
            <w:shd w:val="clear" w:color="auto" w:fill="D9E5ED"/>
            <w:vAlign w:val="center"/>
          </w:tcPr>
          <w:p>
            <w:pPr>
              <w:jc w:val="center"/>
            </w:pPr>
          </w:p>
        </w:tc>
        <w:tc>
          <w:tcPr>
            <w:shd w:val="clear" w:color="auto" w:fill="D9E5ED"/>
            <w:vAlign w:val="center"/>
          </w:tcPr>
          <w:p>
            <w:pPr>
              <w:spacing w:line="360" w:lineRule="auto"/>
              <w:jc w:val="center"/>
            </w:pPr>
          </w:p>
        </w:tc>
      </w:tr>
      <w:tr>
        <w:tblPrEx>
          <w:tblW w:w="5000" w:type="pct"/>
          <w:jc w:val="left"/>
          <w:tblLayout w:type="fixed"/>
          <w:tblCellMar>
            <w:top w:w="140" w:type="dxa"/>
            <w:left w:w="108" w:type="dxa"/>
            <w:right w:w="108" w:type="dxa"/>
          </w:tblCellMar>
        </w:tblPrEx>
        <w:trPr>
          <w:trHeight w:val="360"/>
          <w:jc w:val="left"/>
        </w:trPr>
        <w:tc>
          <w:tcPr>
            <w:shd w:val="clear" w:color="auto" w:fill="FFFFFF"/>
            <w:vAlign w:val="center"/>
          </w:tcPr>
          <w:p>
            <w:pPr>
              <w:spacing w:line="360" w:lineRule="auto"/>
              <w:jc w:val="center"/>
            </w:pPr>
            <w:r>
              <w:rPr>
                <w:color w:val="333333"/>
              </w:rPr>
              <w:t>name:</w:t>
            </w:r>
          </w:p>
        </w:tc>
        <w:tc>
          <w:tcPr>
            <w:shd w:val="clear" w:color="auto" w:fill="FFFFFF"/>
            <w:vAlign w:val="center"/>
          </w:tcPr>
          <w:p>
            <w:pPr>
              <w:spacing w:line="360" w:lineRule="auto"/>
              <w:jc w:val="center"/>
              <w:rPr>
                <w:color w:val="333333"/>
              </w:rPr>
            </w:pPr>
            <w:r>
              <w:rPr>
                <w:color w:val="333333"/>
              </w:rPr>
              <w:t>________________________</w:t>
            </w:r>
          </w:p>
        </w:tc>
      </w:tr>
      <w:tr>
        <w:tblPrEx>
          <w:tblW w:w="5000" w:type="pct"/>
          <w:jc w:val="left"/>
          <w:tblLayout w:type="fixed"/>
          <w:tblCellMar>
            <w:top w:w="140" w:type="dxa"/>
            <w:left w:w="108" w:type="dxa"/>
            <w:right w:w="108" w:type="dxa"/>
          </w:tblCellMar>
        </w:tblPrEx>
        <w:trPr>
          <w:trHeight w:val="360"/>
          <w:jc w:val="left"/>
        </w:trPr>
        <w:tc>
          <w:tcPr>
            <w:shd w:val="clear" w:color="auto" w:fill="EFF6FB"/>
            <w:vAlign w:val="center"/>
          </w:tcPr>
          <w:p>
            <w:pPr>
              <w:spacing w:line="360" w:lineRule="auto"/>
              <w:jc w:val="center"/>
              <w:rPr>
                <w:color w:val="333333"/>
              </w:rPr>
            </w:pPr>
            <w:r>
              <w:rPr>
                <w:color w:val="333333"/>
              </w:rPr>
              <w:t>nickname:</w:t>
            </w:r>
          </w:p>
        </w:tc>
        <w:tc>
          <w:tcPr>
            <w:shd w:val="clear" w:color="auto" w:fill="EFF6FB"/>
            <w:vAlign w:val="center"/>
          </w:tcPr>
          <w:p>
            <w:pPr>
              <w:spacing w:line="360" w:lineRule="auto"/>
              <w:jc w:val="center"/>
              <w:rPr>
                <w:color w:val="333333"/>
              </w:rPr>
            </w:pPr>
            <w:r>
              <w:rPr>
                <w:color w:val="333333"/>
              </w:rPr>
              <w:t>________________________</w:t>
            </w:r>
          </w:p>
        </w:tc>
      </w:tr>
      <w:tr>
        <w:tblPrEx>
          <w:tblW w:w="5000" w:type="pct"/>
          <w:jc w:val="left"/>
          <w:tblLayout w:type="fixed"/>
          <w:tblCellMar>
            <w:top w:w="140" w:type="dxa"/>
            <w:left w:w="108" w:type="dxa"/>
            <w:right w:w="108" w:type="dxa"/>
          </w:tblCellMar>
        </w:tblPrEx>
        <w:trPr>
          <w:trHeight w:val="360"/>
          <w:jc w:val="left"/>
        </w:trPr>
        <w:tc>
          <w:tcPr>
            <w:shd w:val="clear" w:color="auto" w:fill="FFFFFF"/>
            <w:vAlign w:val="center"/>
          </w:tcPr>
          <w:p>
            <w:pPr>
              <w:spacing w:line="360" w:lineRule="auto"/>
              <w:jc w:val="center"/>
              <w:rPr>
                <w:color w:val="333333"/>
              </w:rPr>
            </w:pPr>
            <w:r>
              <w:rPr>
                <w:color w:val="333333"/>
              </w:rPr>
              <w:t>ECNU student number:</w:t>
            </w:r>
          </w:p>
        </w:tc>
        <w:tc>
          <w:tcPr>
            <w:shd w:val="clear" w:color="auto" w:fill="FFFFFF"/>
            <w:vAlign w:val="center"/>
          </w:tcPr>
          <w:p>
            <w:pPr>
              <w:spacing w:line="360" w:lineRule="auto"/>
              <w:jc w:val="center"/>
              <w:rPr>
                <w:color w:val="333333"/>
              </w:rPr>
            </w:pPr>
            <w:r>
              <w:rPr>
                <w:color w:val="333333"/>
              </w:rPr>
              <w:t>________________________</w:t>
            </w:r>
          </w:p>
        </w:tc>
      </w:tr>
    </w:tbl>
    <w:p/>
    <w:p>
      <w:pPr>
        <w:bidi w:val="0"/>
        <w:spacing w:line="360" w:lineRule="auto"/>
      </w:pPr>
      <w:r>
        <w:rPr>
          <w:rStyle w:val="DefaultParagraphFont"/>
          <w:bdr w:val="nil"/>
          <w:rtl w:val="0"/>
        </w:rPr>
        <w:t xml:space="preserve">2. What is your gender?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○Male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○Female</w:t>
            </w:r>
          </w:p>
        </w:tc>
      </w:tr>
    </w:tbl>
    <w:p/>
    <w:p>
      <w:pPr>
        <w:bidi w:val="0"/>
        <w:spacing w:line="360" w:lineRule="auto"/>
      </w:pPr>
      <w:r>
        <w:rPr>
          <w:rStyle w:val="DefaultParagraphFont"/>
          <w:bdr w:val="nil"/>
          <w:rtl w:val="0"/>
        </w:rPr>
        <w:t xml:space="preserve">3. What is your country of birth?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○Afghanistan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○Albania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○Algeria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○Andorra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○Angola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○Antigua and Barbuda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○Argentina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○Armenia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○Australia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○Austria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○Azerbaijan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○Bahamas, The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○Bahrain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○Bangladesh</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○Barbados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○Belarus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○Belgium</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○Belize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○Benin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○Bhutan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○Bolivia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○Bosnia and Herzegovina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○Botswana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○Brazil</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○Brunei</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○Bulgaria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○Burkina Faso</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○Burma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○Burundi</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○Cambodia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○Cameroon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○Canada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○Cape Verde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○Central African Republic</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○Chad</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○Chile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○China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○Colombia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○Comoros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○Congo, Democratic Republic of the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○Congo, Republic of the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○Costa Rica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○Cote d'Ivoire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○Croatia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○Cuba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○Cyprus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○Czech Republic</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○Denmark</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○Djibouti</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○Dominica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○Dominican Republic</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○East Timor (see Timor-Leste)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○Ecuador</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○Egypt</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○El Salvador</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○Equatorial Guinea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○Eritrea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○Estonia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○Ethiopia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○Fiji</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○Finland</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○France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○Gabon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○Gambia, The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○Georgia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○Germany</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○Ghana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○Greece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○Grenada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○Guatemala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○Guinea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○Guinea-Bissau</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○Guyana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○Haiti</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○Holy See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○Honduras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○Hong Kong</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○Hungary</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○Iceland</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○India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○Indonesia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○Iran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○Iraq</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○Ireland</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○Israel</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○Italy</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○Jamaica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○Japan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○Jordan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○Kazakhstan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○Kenya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○Kiribati</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○Kosovo</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○Kuwait</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○Kyrgyzstan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○Laos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○Latvia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○Lebanon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○Lesotho</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○Liberia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○Libya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○Liechtenstein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○Lithuania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○Luxembourg</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○Macau</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○Macedonia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○Madagascar</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○Malawi</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○Malaysia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○Maldives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○Mali</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○Malta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○Marshall Islands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○Mauritania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○Mauritius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○Mexico</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○Micronesia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○Moldova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○Monaco</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○Mongolia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○Montenegro</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○Morocco</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○Mozambique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○Namibia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○Nauru</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○Nepal</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○Netherlands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○Netherlands Antilles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○New Zealand</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○Nicaragua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○Niger</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○Nigeria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○North Korea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○Norway</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○Oman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○Pakistan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○Palau</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○Palestinian Territories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○Panama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○Papua New Guinea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○Paraguay</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○Peru</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○Philippines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○Poland</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○Portugal</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○Qatar</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○Romania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○Russia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○Rwanda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○Saint Kitts and Nevis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○Saint Lucia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○Saint Vincent and the Grenadines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○Samoa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○San Marino</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○Sao Tome and Principe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○Saudi Arabia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○Senegal</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○Serbia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○Seychelles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○Sierra Leone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○Singapore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○Slovakia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○Slovenia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○Solomon Islands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○Somalia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○South Africa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○South Korea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○South Sudan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○Spain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○Sri Lanka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○Sudan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○Suriname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○Swaziland</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○Sweden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○Switzerland</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○Syria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○Taiwan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○Tajikistan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○Tanzania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○Thailand</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○Timor-Leste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○Togo</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○Tonga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○Trinidad and Tobago</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○Tunisia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○Turkey</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○Turkmenistan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○Tuvalu</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○Uganda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○Ukraine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○United Arab Emirates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○United Kingdom</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○United States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○Uruguay</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○Uzbekistan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○Vanuatu</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○Venezuela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○Vietnam</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○Yemen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○Zambia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○Zimbabwe</w:t>
            </w:r>
          </w:p>
        </w:tc>
      </w:tr>
    </w:tbl>
    <w:p/>
    <w:p>
      <w:pPr>
        <w:bidi w:val="0"/>
        <w:spacing w:line="360" w:lineRule="auto"/>
      </w:pPr>
      <w:r>
        <w:rPr>
          <w:rStyle w:val="DefaultParagraphFont"/>
          <w:bdr w:val="nil"/>
          <w:rtl w:val="0"/>
        </w:rPr>
        <w:t xml:space="preserve">4. Write down your city of birth: [填空题] </w:t>
      </w:r>
      <w:r>
        <w:rPr>
          <w:rStyle w:val="DefaultParagraphFont"/>
          <w:color w:val="FF0000"/>
          <w:bdr w:val="nil"/>
          <w:rtl w:val="0"/>
        </w:rPr>
        <w:t>*</w:t>
      </w:r>
    </w:p>
    <w:p>
      <w:r>
        <w:t>_________________________________</w:t>
      </w:r>
    </w:p>
    <w:p/>
    <w:p>
      <w:pPr>
        <w:bidi w:val="0"/>
        <w:spacing w:line="360" w:lineRule="auto"/>
      </w:pPr>
      <w:r>
        <w:rPr>
          <w:rStyle w:val="DefaultParagraphFont"/>
          <w:bdr w:val="nil"/>
          <w:rtl w:val="0"/>
        </w:rPr>
        <w:t xml:space="preserve">5. Select your current location (country):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○Afghanistan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○Albania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○Algeria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○Andorra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○Angola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○Antigua and Barbuda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○Argentina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○Armenia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○Australia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○Austria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○Azerbaijan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○Bahamas, The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○Bahrain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○Bangladesh</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○Barbados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○Belarus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○Belgium</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○Belize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○Benin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○Bhutan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○Bolivia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○Bosnia and Herzegovina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○Botswana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○Brazil</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○Brunei</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○Bulgaria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○Burkina Faso</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○Burma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○Burundi</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○Cambodia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○Cameroon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○Canada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○Cape Verde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○Central African Republic</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○Chad</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○Chile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○China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○Colombia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○Comoros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○Congo, Democratic Republic of the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○Congo, Republic of the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○Costa Rica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○Cote d'Ivoire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○Croatia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○Cuba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○Cyprus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○Czech Republic</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○Denmark</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○Djibouti</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○Dominica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○Dominican Republic</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○East Timor (see Timor-Leste)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○Ecuador</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○Egypt</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○El Salvador</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○Equatorial Guinea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○Eritrea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○Estonia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○Ethiopia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○Fiji</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○Finland</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○France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○Gabon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○Gambia, The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○Georgia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○Germany</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○Ghana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○Greece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○Grenada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○Guatemala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○Guinea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○Guinea-Bissau</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○Guyana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○Haiti</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○Holy See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○Honduras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○Hong Kong</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○Hungary</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○Iceland</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○India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○Indonesia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○Iran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○Iraq</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○Ireland</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○Israel</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○Italy</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○Jamaica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○Japan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○Jordan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○Kazakhstan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○Kenya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○Kiribati</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○Kosovo</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○Kuwait</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○Kyrgyzstan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○Laos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○Latvia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○Lebanon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○Lesotho</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○Liberia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○Libya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○Liechtenstein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○Lithuania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○Luxembourg</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○Macau</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○Macedonia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○Madagascar</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○Malawi</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○Malaysia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○Maldives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○Mali</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○Malta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○Marshall Islands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○Mauritania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○Mauritius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○Mexico</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○Micronesia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○Moldova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○Monaco</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○Mongolia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○Montenegro</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○Morocco</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○Mozambique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○Namibia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○Nauru</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○Nepal</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○Netherlands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○Netherlands Antilles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○New Zealand</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○Nicaragua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○Niger</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○Nigeria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○North Korea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○Norway</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○Oman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○Pakistan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○Palau</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○Palestinian Territories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○Panama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○Papua New Guinea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○Paraguay</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○Peru</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○Philippines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○Poland</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○Portugal</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○Qatar</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○Romania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○Russia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○Rwanda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○Saint Kitts and Nevis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○Saint Lucia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○Saint Vincent and the Grenadines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○Samoa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○San Marino</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○Sao Tome and Principe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○Saudi Arabia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○Senegal</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○Serbia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○Seychelles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○Sierra Leone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○Singapore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○Slovakia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○Slovenia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○Solomon Islands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○Somalia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○South Africa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○South Korea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○South Sudan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○Spain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○Sri Lanka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○Sudan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○Suriname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○Swaziland</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○Sweden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○Switzerland</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○Syria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○Taiwan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○Tajikistan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○Tanzania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○Thailand</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○Timor-Leste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○Togo</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○Tonga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○Trinidad and Tobago</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○Tunisia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○Turkey</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○Turkmenistan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○Tuvalu</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○Uganda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○Ukraine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○United Arab Emirates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○United Kingdom</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○United States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○Uruguay</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○Uzbekistan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○Vanuatu</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○Venezuela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○Vietnam</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○Yemen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○Zambia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○Zimbabwe</w:t>
            </w:r>
          </w:p>
        </w:tc>
      </w:tr>
    </w:tbl>
    <w:p/>
    <w:p>
      <w:pPr>
        <w:bidi w:val="0"/>
        <w:spacing w:line="360" w:lineRule="auto"/>
      </w:pPr>
      <w:r>
        <w:rPr>
          <w:rStyle w:val="DefaultParagraphFont"/>
          <w:bdr w:val="nil"/>
          <w:rtl w:val="0"/>
        </w:rPr>
        <w:t xml:space="preserve">6. Write down your current location (city): [填空题] </w:t>
      </w:r>
      <w:r>
        <w:rPr>
          <w:rStyle w:val="DefaultParagraphFont"/>
          <w:color w:val="FF0000"/>
          <w:bdr w:val="nil"/>
          <w:rtl w:val="0"/>
        </w:rPr>
        <w:t>*</w:t>
      </w:r>
    </w:p>
    <w:p>
      <w:r>
        <w:t>_________________________________</w:t>
      </w:r>
    </w:p>
    <w:p/>
    <w:p>
      <w:pPr>
        <w:bidi w:val="0"/>
        <w:spacing w:line="360" w:lineRule="auto"/>
      </w:pPr>
      <w:r>
        <w:rPr>
          <w:rStyle w:val="DefaultParagraphFont"/>
          <w:bdr w:val="nil"/>
          <w:rtl w:val="0"/>
        </w:rPr>
        <w:t xml:space="preserve">7. what time zone are you in?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○UTC (7.5°W~7.5°E)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○UTC+1 (7.5°E~22.5°E)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○UTC+2 (22.5°E~37.5°E)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○UTC+3 (37.5°E~52.5°E)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○UTC+4 (52.5°E~67.5°E)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○UTC+5 (67.5°E~82.5°E)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○UTC+6 (82.5°E~97.5°E)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○UTC+7 (97.5°E~112.5°E)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○UTC+8 (112.5°E~127.5°E)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○UTC+9 (127.5°E~142.5°E)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○UTC+10 (142.5°E~157.5°E)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○UTC+11 (157.5°E~172.5°E)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○UTC12 (172.5°E~172.5°W)</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○UTC-11 (172.5°W~157.5°W)</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○UTC-10 (157.5°W~142.5°W)</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○UTC-9 (142.5°W~127.5°W)</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○UTC-8 (127.5°W~112.5°W)</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○UTC-7 (112.5°W~97.5°W)</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○UTC-6 (97.5°W~82.5°W)</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○UTC-5 (82.5°W~67.5°W)</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○UTC-4 (67.5°W~52.5°W)</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○UTC-3 (52.5°W~37.5°W)</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○UTC-2 (37.5°W~22.5°W)</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○UTC-1 (22.5°W~7.5°W)</w:t>
            </w:r>
          </w:p>
        </w:tc>
      </w:tr>
    </w:tbl>
    <w:p/>
    <w:p>
      <w:pPr>
        <w:bidi w:val="0"/>
        <w:spacing w:line="360" w:lineRule="auto"/>
      </w:pPr>
      <w:r>
        <w:rPr>
          <w:rStyle w:val="DefaultParagraphFont"/>
          <w:bdr w:val="nil"/>
          <w:rtl w:val="0"/>
        </w:rPr>
        <w:t xml:space="preserve">8. What is your date of birth? [填空题] </w:t>
      </w:r>
      <w:r>
        <w:rPr>
          <w:rStyle w:val="DefaultParagraphFont"/>
          <w:color w:val="FF0000"/>
          <w:bdr w:val="nil"/>
          <w:rtl w:val="0"/>
        </w:rPr>
        <w:t>*</w:t>
      </w:r>
    </w:p>
    <w:p>
      <w:r>
        <w:t>_________________________________</w:t>
      </w:r>
    </w:p>
    <w:p/>
    <w:p>
      <w:pPr>
        <w:bidi w:val="0"/>
        <w:spacing w:line="360" w:lineRule="auto"/>
      </w:pPr>
      <w:r>
        <w:rPr>
          <w:rStyle w:val="DefaultParagraphFont"/>
          <w:bdr w:val="nil"/>
          <w:rtl w:val="0"/>
        </w:rPr>
        <w:t xml:space="preserve">9. What is your language level?[矩阵单选题] </w:t>
      </w:r>
      <w:r>
        <w:rPr>
          <w:rStyle w:val="DefaultParagraphFont"/>
          <w:color w:val="FF0000"/>
          <w:bdr w:val="nil"/>
          <w:rtl w:val="0"/>
        </w:rPr>
        <w:t>*</w:t>
      </w: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left w:w="108" w:type="dxa"/>
          <w:right w:w="108" w:type="dxa"/>
        </w:tblCellMar>
      </w:tblPr>
      <w:tblGrid>
        <w:gridCol w:w="1200"/>
        <w:gridCol w:w="1820"/>
        <w:gridCol w:w="1820"/>
        <w:gridCol w:w="1820"/>
        <w:gridCol w:w="1820"/>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left w:w="108" w:type="dxa"/>
            <w:right w:w="108" w:type="dxa"/>
          </w:tblCellMar>
        </w:tblPrEx>
        <w:trPr>
          <w:trHeight w:val="360"/>
          <w:jc w:val="left"/>
        </w:trPr>
        <w:tc>
          <w:tcPr>
            <w:shd w:val="clear" w:color="auto" w:fill="D9E5ED"/>
            <w:vAlign w:val="center"/>
          </w:tcPr>
          <w:p>
            <w:pPr>
              <w:jc w:val="center"/>
            </w:pPr>
          </w:p>
        </w:tc>
        <w:tc>
          <w:tcPr>
            <w:shd w:val="clear" w:color="auto" w:fill="D9E5ED"/>
            <w:vAlign w:val="center"/>
          </w:tcPr>
          <w:p>
            <w:pPr>
              <w:spacing w:line="360" w:lineRule="auto"/>
              <w:jc w:val="center"/>
            </w:pPr>
            <w:r>
              <w:t>Advanced</w:t>
            </w:r>
          </w:p>
        </w:tc>
        <w:tc>
          <w:tcPr>
            <w:shd w:val="clear" w:color="auto" w:fill="D9E5ED"/>
            <w:vAlign w:val="center"/>
          </w:tcPr>
          <w:p>
            <w:pPr>
              <w:spacing w:line="360" w:lineRule="auto"/>
              <w:jc w:val="center"/>
            </w:pPr>
            <w:r>
              <w:t>Intermediate</w:t>
            </w:r>
          </w:p>
        </w:tc>
        <w:tc>
          <w:tcPr>
            <w:shd w:val="clear" w:color="auto" w:fill="D9E5ED"/>
            <w:vAlign w:val="center"/>
          </w:tcPr>
          <w:p>
            <w:pPr>
              <w:spacing w:line="360" w:lineRule="auto"/>
              <w:jc w:val="center"/>
            </w:pPr>
            <w:r>
              <w:t>Elementary</w:t>
            </w:r>
          </w:p>
        </w:tc>
        <w:tc>
          <w:tcPr>
            <w:shd w:val="clear" w:color="auto" w:fill="D9E5ED"/>
            <w:vAlign w:val="center"/>
          </w:tcPr>
          <w:p>
            <w:pPr>
              <w:spacing w:line="360" w:lineRule="auto"/>
              <w:jc w:val="center"/>
            </w:pPr>
            <w:r>
              <w:t>Beginner</w:t>
            </w:r>
          </w:p>
        </w:tc>
      </w:tr>
      <w:tr>
        <w:tblPrEx>
          <w:tblW w:w="5000" w:type="pct"/>
          <w:jc w:val="left"/>
          <w:tblLayout w:type="fixed"/>
          <w:tblCellMar>
            <w:top w:w="140" w:type="dxa"/>
            <w:left w:w="108" w:type="dxa"/>
            <w:right w:w="108" w:type="dxa"/>
          </w:tblCellMar>
        </w:tblPrEx>
        <w:trPr>
          <w:trHeight w:val="360"/>
          <w:jc w:val="left"/>
        </w:trPr>
        <w:tc>
          <w:tcPr>
            <w:shd w:val="clear" w:color="auto" w:fill="FFFFFF"/>
            <w:vAlign w:val="center"/>
          </w:tcPr>
          <w:p>
            <w:pPr>
              <w:spacing w:line="360" w:lineRule="auto"/>
              <w:jc w:val="center"/>
            </w:pPr>
            <w:r>
              <w:rPr>
                <w:color w:val="333333"/>
              </w:rPr>
              <w:t>Mandarin</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r>
      <w:tr>
        <w:tblPrEx>
          <w:tblW w:w="5000" w:type="pct"/>
          <w:jc w:val="left"/>
          <w:tblLayout w:type="fixed"/>
          <w:tblCellMar>
            <w:top w:w="140" w:type="dxa"/>
            <w:left w:w="108" w:type="dxa"/>
            <w:right w:w="108" w:type="dxa"/>
          </w:tblCellMar>
        </w:tblPrEx>
        <w:trPr>
          <w:trHeight w:val="360"/>
          <w:jc w:val="left"/>
        </w:trPr>
        <w:tc>
          <w:tcPr>
            <w:shd w:val="clear" w:color="auto" w:fill="EFF6FB"/>
            <w:vAlign w:val="center"/>
          </w:tcPr>
          <w:p>
            <w:pPr>
              <w:spacing w:line="360" w:lineRule="auto"/>
              <w:jc w:val="center"/>
              <w:rPr>
                <w:color w:val="333333"/>
              </w:rPr>
            </w:pPr>
            <w:r>
              <w:rPr>
                <w:color w:val="333333"/>
              </w:rPr>
              <w:t>English</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r>
    </w:tbl>
    <w:p/>
    <w:p>
      <w:pPr>
        <w:bidi w:val="0"/>
        <w:spacing w:line="360" w:lineRule="auto"/>
      </w:pPr>
      <w:r>
        <w:rPr>
          <w:rStyle w:val="DefaultParagraphFont"/>
          <w:bdr w:val="nil"/>
          <w:rtl w:val="0"/>
        </w:rPr>
        <w:t xml:space="preserve">10. Any other language do you speak? And what is language level? (Example: French,advanced;German,Beginner) [填空题] </w:t>
      </w:r>
      <w:r>
        <w:rPr>
          <w:rStyle w:val="DefaultParagraphFont"/>
          <w:color w:val="FF0000"/>
          <w:bdr w:val="nil"/>
          <w:rtl w:val="0"/>
        </w:rPr>
        <w:t>*</w:t>
      </w:r>
    </w:p>
    <w:p>
      <w:r>
        <w:t>_________________________________</w:t>
      </w:r>
    </w:p>
    <w:p/>
    <w:p>
      <w:pPr>
        <w:keepLines w:val="0"/>
        <w:spacing w:line="360" w:lineRule="auto"/>
        <w:jc w:val="left"/>
      </w:pPr>
    </w:p>
    <w:p>
      <w:pPr>
        <w:bidi w:val="0"/>
        <w:spacing w:line="360" w:lineRule="auto"/>
        <w:rPr>
          <w:rFonts w:ascii="Microsoft YaHei" w:eastAsia="Microsoft YaHei" w:hAnsi="Microsoft YaHei" w:cs="Microsoft YaHei"/>
          <w:sz w:val="28"/>
        </w:rPr>
      </w:pPr>
      <w:r>
        <w:rPr>
          <w:rStyle w:val="DefaultParagraphFont"/>
          <w:bdr w:val="nil"/>
          <w:rtl w:val="0"/>
        </w:rPr>
        <w:t xml:space="preserve">11. How much confidence do you personally have in the three subjects below?[矩阵单选题] </w:t>
      </w:r>
      <w:r>
        <w:rPr>
          <w:rStyle w:val="DefaultParagraphFont"/>
          <w:color w:val="FF0000"/>
          <w:bdr w:val="nil"/>
          <w:rtl w:val="0"/>
        </w:rPr>
        <w:t>*</w:t>
      </w: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left w:w="108" w:type="dxa"/>
          <w:right w:w="108" w:type="dxa"/>
        </w:tblCellMar>
      </w:tblPr>
      <w:tblGrid>
        <w:gridCol w:w="1200"/>
        <w:gridCol w:w="1448"/>
        <w:gridCol w:w="1448"/>
        <w:gridCol w:w="1448"/>
        <w:gridCol w:w="1448"/>
        <w:gridCol w:w="1448"/>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left w:w="108" w:type="dxa"/>
            <w:right w:w="108" w:type="dxa"/>
          </w:tblCellMar>
        </w:tblPrEx>
        <w:trPr>
          <w:trHeight w:val="360"/>
          <w:jc w:val="left"/>
        </w:trPr>
        <w:tc>
          <w:tcPr>
            <w:shd w:val="clear" w:color="auto" w:fill="D9E5ED"/>
            <w:vAlign w:val="center"/>
          </w:tcPr>
          <w:p>
            <w:pPr>
              <w:jc w:val="center"/>
            </w:pPr>
          </w:p>
        </w:tc>
        <w:tc>
          <w:tcPr>
            <w:shd w:val="clear" w:color="auto" w:fill="D9E5ED"/>
            <w:vAlign w:val="center"/>
          </w:tcPr>
          <w:p>
            <w:pPr>
              <w:spacing w:line="360" w:lineRule="auto"/>
              <w:jc w:val="center"/>
            </w:pPr>
            <w:r>
              <w:t>Extremely confident</w:t>
            </w:r>
          </w:p>
        </w:tc>
        <w:tc>
          <w:tcPr>
            <w:shd w:val="clear" w:color="auto" w:fill="D9E5ED"/>
            <w:vAlign w:val="center"/>
          </w:tcPr>
          <w:p>
            <w:pPr>
              <w:spacing w:line="360" w:lineRule="auto"/>
              <w:jc w:val="center"/>
            </w:pPr>
            <w:r>
              <w:t>Very confident</w:t>
            </w:r>
          </w:p>
        </w:tc>
        <w:tc>
          <w:tcPr>
            <w:shd w:val="clear" w:color="auto" w:fill="D9E5ED"/>
            <w:vAlign w:val="center"/>
          </w:tcPr>
          <w:p>
            <w:pPr>
              <w:spacing w:line="360" w:lineRule="auto"/>
              <w:jc w:val="center"/>
            </w:pPr>
            <w:r>
              <w:t>Somewhat confident</w:t>
            </w:r>
          </w:p>
        </w:tc>
        <w:tc>
          <w:tcPr>
            <w:shd w:val="clear" w:color="auto" w:fill="D9E5ED"/>
            <w:vAlign w:val="center"/>
          </w:tcPr>
          <w:p>
            <w:pPr>
              <w:spacing w:line="360" w:lineRule="auto"/>
              <w:jc w:val="center"/>
            </w:pPr>
            <w:r>
              <w:t>Not so confident</w:t>
            </w:r>
          </w:p>
        </w:tc>
        <w:tc>
          <w:tcPr>
            <w:shd w:val="clear" w:color="auto" w:fill="D9E5ED"/>
            <w:vAlign w:val="center"/>
          </w:tcPr>
          <w:p>
            <w:pPr>
              <w:spacing w:line="360" w:lineRule="auto"/>
              <w:jc w:val="center"/>
            </w:pPr>
            <w:r>
              <w:t>Not at all confident</w:t>
            </w:r>
          </w:p>
        </w:tc>
      </w:tr>
      <w:tr>
        <w:tblPrEx>
          <w:tblW w:w="5000" w:type="pct"/>
          <w:jc w:val="left"/>
          <w:tblLayout w:type="fixed"/>
          <w:tblCellMar>
            <w:top w:w="140" w:type="dxa"/>
            <w:left w:w="108" w:type="dxa"/>
            <w:right w:w="108" w:type="dxa"/>
          </w:tblCellMar>
        </w:tblPrEx>
        <w:trPr>
          <w:trHeight w:val="360"/>
          <w:jc w:val="left"/>
        </w:trPr>
        <w:tc>
          <w:tcPr>
            <w:shd w:val="clear" w:color="auto" w:fill="FFFFFF"/>
            <w:vAlign w:val="center"/>
          </w:tcPr>
          <w:p>
            <w:pPr>
              <w:spacing w:line="360" w:lineRule="auto"/>
              <w:jc w:val="center"/>
            </w:pPr>
            <w:r>
              <w:rPr>
                <w:color w:val="333333"/>
              </w:rPr>
              <w:t>Calculus</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r>
      <w:tr>
        <w:tblPrEx>
          <w:tblW w:w="5000" w:type="pct"/>
          <w:jc w:val="left"/>
          <w:tblLayout w:type="fixed"/>
          <w:tblCellMar>
            <w:top w:w="140" w:type="dxa"/>
            <w:left w:w="108" w:type="dxa"/>
            <w:right w:w="108" w:type="dxa"/>
          </w:tblCellMar>
        </w:tblPrEx>
        <w:trPr>
          <w:trHeight w:val="360"/>
          <w:jc w:val="left"/>
        </w:trPr>
        <w:tc>
          <w:tcPr>
            <w:shd w:val="clear" w:color="auto" w:fill="EFF6FB"/>
            <w:vAlign w:val="center"/>
          </w:tcPr>
          <w:p>
            <w:pPr>
              <w:spacing w:line="360" w:lineRule="auto"/>
              <w:jc w:val="center"/>
              <w:rPr>
                <w:color w:val="333333"/>
              </w:rPr>
            </w:pPr>
            <w:r>
              <w:rPr>
                <w:color w:val="333333"/>
              </w:rPr>
              <w:t>Linear Algebra</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r>
      <w:tr>
        <w:tblPrEx>
          <w:tblW w:w="5000" w:type="pct"/>
          <w:jc w:val="left"/>
          <w:tblLayout w:type="fixed"/>
          <w:tblCellMar>
            <w:top w:w="140" w:type="dxa"/>
            <w:left w:w="108" w:type="dxa"/>
            <w:right w:w="108" w:type="dxa"/>
          </w:tblCellMar>
        </w:tblPrEx>
        <w:trPr>
          <w:trHeight w:val="360"/>
          <w:jc w:val="left"/>
        </w:trPr>
        <w:tc>
          <w:tcPr>
            <w:shd w:val="clear" w:color="auto" w:fill="FFFFFF"/>
            <w:vAlign w:val="center"/>
          </w:tcPr>
          <w:p>
            <w:pPr>
              <w:spacing w:line="360" w:lineRule="auto"/>
              <w:jc w:val="center"/>
              <w:rPr>
                <w:color w:val="333333"/>
              </w:rPr>
            </w:pPr>
            <w:r>
              <w:rPr>
                <w:color w:val="333333"/>
              </w:rPr>
              <w:t>Python</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r>
    </w:tbl>
    <w:p/>
    <w:p>
      <w:pPr>
        <w:bidi w:val="0"/>
        <w:spacing w:line="360" w:lineRule="auto"/>
      </w:pPr>
      <w:r>
        <w:rPr>
          <w:rStyle w:val="DefaultParagraphFont"/>
          <w:bdr w:val="nil"/>
          <w:rtl w:val="0"/>
        </w:rPr>
        <w:t xml:space="preserve">12. What do you plan to do after graduation?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○Further Education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○Work in the company</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○Both</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○Other (please specify) _________________</w:t>
            </w:r>
          </w:p>
        </w:tc>
      </w:tr>
    </w:tbl>
    <w:p/>
    <w:p>
      <w:pPr>
        <w:bidi w:val="0"/>
        <w:spacing w:line="360" w:lineRule="auto"/>
      </w:pPr>
      <w:r>
        <w:rPr>
          <w:rStyle w:val="DefaultParagraphFont"/>
          <w:bdr w:val="nil"/>
          <w:rtl w:val="0"/>
        </w:rPr>
        <w:t xml:space="preserve">13. What is your exact plan after graduation?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○Apply for Graduate School in Art and Science (GRE).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○Apply for Graduate School in Business (GMAT).</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○Apply for Professional Education in Law (LSAT).</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○Apply for Professional Education in Doctors (MCAT).</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○I plan to enter the workforce right after graduation.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○Other (please specify) _________________</w:t>
            </w:r>
          </w:p>
        </w:tc>
      </w:tr>
    </w:tbl>
    <w:p/>
    <w:p>
      <w:pPr>
        <w:bidi w:val="0"/>
        <w:spacing w:line="360" w:lineRule="auto"/>
      </w:pPr>
      <w:r>
        <w:rPr>
          <w:rStyle w:val="DefaultParagraphFont"/>
          <w:bdr w:val="nil"/>
          <w:rtl w:val="0"/>
        </w:rPr>
        <w:t xml:space="preserve">14. Which industry would you like to work in?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○Consulting</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○Finance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○IT/AI</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○Service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○Other (please specify) _________________</w:t>
            </w:r>
          </w:p>
        </w:tc>
      </w:tr>
    </w:tbl>
    <w:p/>
    <w:p>
      <w:pPr>
        <w:bidi w:val="0"/>
        <w:spacing w:line="360" w:lineRule="auto"/>
      </w:pPr>
      <w:r>
        <w:rPr>
          <w:rStyle w:val="DefaultParagraphFont"/>
          <w:bdr w:val="nil"/>
          <w:rtl w:val="0"/>
        </w:rPr>
        <w:t xml:space="preserve">15. Do you have a LinkedIn Profile?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○No (请跳至第18题)</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○Yes, please provide the link _________________ * (请跳至第16题)</w:t>
            </w:r>
          </w:p>
        </w:tc>
      </w:tr>
    </w:tbl>
    <w:p/>
    <w:p>
      <w:pPr>
        <w:bidi w:val="0"/>
        <w:spacing w:line="360" w:lineRule="auto"/>
      </w:pPr>
      <w:r>
        <w:rPr>
          <w:rStyle w:val="DefaultParagraphFont"/>
          <w:bdr w:val="nil"/>
          <w:rtl w:val="0"/>
        </w:rPr>
        <w:t>16. Please fill in the blanks about your LinkedIn account bellow:[矩阵文本题]</w:t>
      </w: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left w:w="108" w:type="dxa"/>
          <w:right w:w="108" w:type="dxa"/>
        </w:tblCellMar>
      </w:tblPr>
      <w:tblGrid>
        <w:gridCol w:w="1200"/>
        <w:gridCol w:w="7400"/>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left w:w="108" w:type="dxa"/>
            <w:right w:w="108" w:type="dxa"/>
          </w:tblCellMar>
        </w:tblPrEx>
        <w:trPr>
          <w:trHeight w:val="360"/>
          <w:jc w:val="left"/>
        </w:trPr>
        <w:tc>
          <w:tcPr>
            <w:shd w:val="clear" w:color="auto" w:fill="D9E5ED"/>
            <w:vAlign w:val="center"/>
          </w:tcPr>
          <w:p>
            <w:pPr>
              <w:jc w:val="center"/>
            </w:pPr>
          </w:p>
        </w:tc>
        <w:tc>
          <w:tcPr>
            <w:shd w:val="clear" w:color="auto" w:fill="D9E5ED"/>
            <w:vAlign w:val="center"/>
          </w:tcPr>
          <w:p>
            <w:pPr>
              <w:spacing w:line="360" w:lineRule="auto"/>
              <w:jc w:val="center"/>
            </w:pPr>
          </w:p>
        </w:tc>
      </w:tr>
      <w:tr>
        <w:tblPrEx>
          <w:tblW w:w="5000" w:type="pct"/>
          <w:jc w:val="left"/>
          <w:tblLayout w:type="fixed"/>
          <w:tblCellMar>
            <w:top w:w="140" w:type="dxa"/>
            <w:left w:w="108" w:type="dxa"/>
            <w:right w:w="108" w:type="dxa"/>
          </w:tblCellMar>
        </w:tblPrEx>
        <w:trPr>
          <w:trHeight w:val="360"/>
          <w:jc w:val="left"/>
        </w:trPr>
        <w:tc>
          <w:tcPr>
            <w:shd w:val="clear" w:color="auto" w:fill="FFFFFF"/>
            <w:vAlign w:val="center"/>
          </w:tcPr>
          <w:p>
            <w:pPr>
              <w:spacing w:line="360" w:lineRule="auto"/>
              <w:jc w:val="center"/>
            </w:pPr>
            <w:r>
              <w:rPr>
                <w:color w:val="333333"/>
              </w:rPr>
              <w:t>The number of connections</w:t>
            </w:r>
          </w:p>
        </w:tc>
        <w:tc>
          <w:tcPr>
            <w:shd w:val="clear" w:color="auto" w:fill="FFFFFF"/>
            <w:vAlign w:val="center"/>
          </w:tcPr>
          <w:p>
            <w:pPr>
              <w:spacing w:line="360" w:lineRule="auto"/>
              <w:jc w:val="center"/>
              <w:rPr>
                <w:color w:val="333333"/>
              </w:rPr>
            </w:pPr>
            <w:r>
              <w:rPr>
                <w:color w:val="333333"/>
              </w:rPr>
              <w:t>________________________</w:t>
            </w:r>
          </w:p>
        </w:tc>
      </w:tr>
      <w:tr>
        <w:tblPrEx>
          <w:tblW w:w="5000" w:type="pct"/>
          <w:jc w:val="left"/>
          <w:tblLayout w:type="fixed"/>
          <w:tblCellMar>
            <w:top w:w="140" w:type="dxa"/>
            <w:left w:w="108" w:type="dxa"/>
            <w:right w:w="108" w:type="dxa"/>
          </w:tblCellMar>
        </w:tblPrEx>
        <w:trPr>
          <w:trHeight w:val="360"/>
          <w:jc w:val="left"/>
        </w:trPr>
        <w:tc>
          <w:tcPr>
            <w:shd w:val="clear" w:color="auto" w:fill="EFF6FB"/>
            <w:vAlign w:val="center"/>
          </w:tcPr>
          <w:p>
            <w:pPr>
              <w:spacing w:line="360" w:lineRule="auto"/>
              <w:jc w:val="center"/>
              <w:rPr>
                <w:color w:val="333333"/>
              </w:rPr>
            </w:pPr>
            <w:r>
              <w:rPr>
                <w:color w:val="333333"/>
              </w:rPr>
              <w:t>The number of contacts</w:t>
            </w:r>
          </w:p>
        </w:tc>
        <w:tc>
          <w:tcPr>
            <w:shd w:val="clear" w:color="auto" w:fill="EFF6FB"/>
            <w:vAlign w:val="center"/>
          </w:tcPr>
          <w:p>
            <w:pPr>
              <w:spacing w:line="360" w:lineRule="auto"/>
              <w:jc w:val="center"/>
              <w:rPr>
                <w:color w:val="333333"/>
              </w:rPr>
            </w:pPr>
            <w:r>
              <w:rPr>
                <w:color w:val="333333"/>
              </w:rPr>
              <w:t>________________________</w:t>
            </w:r>
          </w:p>
        </w:tc>
      </w:tr>
      <w:tr>
        <w:tblPrEx>
          <w:tblW w:w="5000" w:type="pct"/>
          <w:jc w:val="left"/>
          <w:tblLayout w:type="fixed"/>
          <w:tblCellMar>
            <w:top w:w="140" w:type="dxa"/>
            <w:left w:w="108" w:type="dxa"/>
            <w:right w:w="108" w:type="dxa"/>
          </w:tblCellMar>
        </w:tblPrEx>
        <w:trPr>
          <w:trHeight w:val="360"/>
          <w:jc w:val="left"/>
        </w:trPr>
        <w:tc>
          <w:tcPr>
            <w:shd w:val="clear" w:color="auto" w:fill="FFFFFF"/>
            <w:vAlign w:val="center"/>
          </w:tcPr>
          <w:p>
            <w:pPr>
              <w:spacing w:line="360" w:lineRule="auto"/>
              <w:jc w:val="center"/>
              <w:rPr>
                <w:color w:val="333333"/>
              </w:rPr>
            </w:pPr>
            <w:r>
              <w:rPr>
                <w:color w:val="333333"/>
              </w:rPr>
              <w:t>The number of people/follow</w:t>
            </w:r>
          </w:p>
        </w:tc>
        <w:tc>
          <w:tcPr>
            <w:shd w:val="clear" w:color="auto" w:fill="FFFFFF"/>
            <w:vAlign w:val="center"/>
          </w:tcPr>
          <w:p>
            <w:pPr>
              <w:spacing w:line="360" w:lineRule="auto"/>
              <w:jc w:val="center"/>
              <w:rPr>
                <w:color w:val="333333"/>
              </w:rPr>
            </w:pPr>
            <w:r>
              <w:rPr>
                <w:color w:val="333333"/>
              </w:rPr>
              <w:t>________________________</w:t>
            </w:r>
          </w:p>
        </w:tc>
      </w:tr>
    </w:tbl>
    <w:p/>
    <w:p>
      <w:pPr>
        <w:bidi w:val="0"/>
        <w:spacing w:line="360" w:lineRule="auto"/>
      </w:pPr>
      <w:r>
        <w:rPr>
          <w:rStyle w:val="DefaultParagraphFont"/>
          <w:bdr w:val="nil"/>
          <w:rtl w:val="0"/>
        </w:rPr>
        <w:t>17. Your LinkdeIn account:[矩阵单选题]</w:t>
      </w: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left w:w="108" w:type="dxa"/>
          <w:right w:w="108" w:type="dxa"/>
        </w:tblCellMar>
      </w:tblPr>
      <w:tblGrid>
        <w:gridCol w:w="1200"/>
        <w:gridCol w:w="3680"/>
        <w:gridCol w:w="3680"/>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left w:w="108" w:type="dxa"/>
            <w:right w:w="108" w:type="dxa"/>
          </w:tblCellMar>
        </w:tblPrEx>
        <w:trPr>
          <w:trHeight w:val="360"/>
          <w:jc w:val="left"/>
        </w:trPr>
        <w:tc>
          <w:tcPr>
            <w:shd w:val="clear" w:color="auto" w:fill="D9E5ED"/>
            <w:vAlign w:val="center"/>
          </w:tcPr>
          <w:p>
            <w:pPr>
              <w:jc w:val="center"/>
            </w:pPr>
          </w:p>
        </w:tc>
        <w:tc>
          <w:tcPr>
            <w:shd w:val="clear" w:color="auto" w:fill="D9E5ED"/>
            <w:vAlign w:val="center"/>
          </w:tcPr>
          <w:p>
            <w:pPr>
              <w:spacing w:line="360" w:lineRule="auto"/>
              <w:jc w:val="center"/>
            </w:pPr>
            <w:r>
              <w:t>Yes</w:t>
            </w:r>
          </w:p>
        </w:tc>
        <w:tc>
          <w:tcPr>
            <w:shd w:val="clear" w:color="auto" w:fill="D9E5ED"/>
            <w:vAlign w:val="center"/>
          </w:tcPr>
          <w:p>
            <w:pPr>
              <w:spacing w:line="360" w:lineRule="auto"/>
              <w:jc w:val="center"/>
            </w:pPr>
            <w:r>
              <w:t>no</w:t>
            </w:r>
          </w:p>
        </w:tc>
      </w:tr>
      <w:tr>
        <w:tblPrEx>
          <w:tblW w:w="5000" w:type="pct"/>
          <w:jc w:val="left"/>
          <w:tblLayout w:type="fixed"/>
          <w:tblCellMar>
            <w:top w:w="140" w:type="dxa"/>
            <w:left w:w="108" w:type="dxa"/>
            <w:right w:w="108" w:type="dxa"/>
          </w:tblCellMar>
        </w:tblPrEx>
        <w:trPr>
          <w:trHeight w:val="360"/>
          <w:jc w:val="left"/>
        </w:trPr>
        <w:tc>
          <w:tcPr>
            <w:shd w:val="clear" w:color="auto" w:fill="FFFFFF"/>
            <w:vAlign w:val="center"/>
          </w:tcPr>
          <w:p>
            <w:pPr>
              <w:spacing w:line="360" w:lineRule="auto"/>
              <w:jc w:val="center"/>
            </w:pPr>
            <w:r>
              <w:rPr>
                <w:color w:val="333333"/>
              </w:rPr>
              <w:t>A complete education background</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r>
      <w:tr>
        <w:tblPrEx>
          <w:tblW w:w="5000" w:type="pct"/>
          <w:jc w:val="left"/>
          <w:tblLayout w:type="fixed"/>
          <w:tblCellMar>
            <w:top w:w="140" w:type="dxa"/>
            <w:left w:w="108" w:type="dxa"/>
            <w:right w:w="108" w:type="dxa"/>
          </w:tblCellMar>
        </w:tblPrEx>
        <w:trPr>
          <w:trHeight w:val="360"/>
          <w:jc w:val="left"/>
        </w:trPr>
        <w:tc>
          <w:tcPr>
            <w:shd w:val="clear" w:color="auto" w:fill="EFF6FB"/>
            <w:vAlign w:val="center"/>
          </w:tcPr>
          <w:p>
            <w:pPr>
              <w:spacing w:line="360" w:lineRule="auto"/>
              <w:jc w:val="center"/>
              <w:rPr>
                <w:color w:val="333333"/>
              </w:rPr>
            </w:pPr>
            <w:r>
              <w:rPr>
                <w:color w:val="333333"/>
              </w:rPr>
              <w:t>A professional headshot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r>
      <w:tr>
        <w:tblPrEx>
          <w:tblW w:w="5000" w:type="pct"/>
          <w:jc w:val="left"/>
          <w:tblLayout w:type="fixed"/>
          <w:tblCellMar>
            <w:top w:w="140" w:type="dxa"/>
            <w:left w:w="108" w:type="dxa"/>
            <w:right w:w="108" w:type="dxa"/>
          </w:tblCellMar>
        </w:tblPrEx>
        <w:trPr>
          <w:trHeight w:val="360"/>
          <w:jc w:val="left"/>
        </w:trPr>
        <w:tc>
          <w:tcPr>
            <w:shd w:val="clear" w:color="auto" w:fill="FFFFFF"/>
            <w:vAlign w:val="center"/>
          </w:tcPr>
          <w:p>
            <w:pPr>
              <w:spacing w:line="360" w:lineRule="auto"/>
              <w:jc w:val="center"/>
              <w:rPr>
                <w:color w:val="333333"/>
              </w:rPr>
            </w:pPr>
            <w:r>
              <w:rPr>
                <w:color w:val="333333"/>
              </w:rPr>
              <w:t>A self-introduction headline</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r>
      <w:tr>
        <w:tblPrEx>
          <w:tblW w:w="5000" w:type="pct"/>
          <w:jc w:val="left"/>
          <w:tblLayout w:type="fixed"/>
          <w:tblCellMar>
            <w:top w:w="140" w:type="dxa"/>
            <w:left w:w="108" w:type="dxa"/>
            <w:right w:w="108" w:type="dxa"/>
          </w:tblCellMar>
        </w:tblPrEx>
        <w:trPr>
          <w:trHeight w:val="360"/>
          <w:jc w:val="left"/>
        </w:trPr>
        <w:tc>
          <w:tcPr>
            <w:shd w:val="clear" w:color="auto" w:fill="EFF6FB"/>
            <w:vAlign w:val="center"/>
          </w:tcPr>
          <w:p>
            <w:pPr>
              <w:spacing w:line="360" w:lineRule="auto"/>
              <w:jc w:val="center"/>
              <w:rPr>
                <w:color w:val="333333"/>
              </w:rPr>
            </w:pPr>
            <w:r>
              <w:rPr>
                <w:color w:val="333333"/>
              </w:rPr>
              <w:t>A complete list of experience</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r>
      <w:tr>
        <w:tblPrEx>
          <w:tblW w:w="5000" w:type="pct"/>
          <w:jc w:val="left"/>
          <w:tblLayout w:type="fixed"/>
          <w:tblCellMar>
            <w:top w:w="140" w:type="dxa"/>
            <w:left w:w="108" w:type="dxa"/>
            <w:right w:w="108" w:type="dxa"/>
          </w:tblCellMar>
        </w:tblPrEx>
        <w:trPr>
          <w:trHeight w:val="360"/>
          <w:jc w:val="left"/>
        </w:trPr>
        <w:tc>
          <w:tcPr>
            <w:shd w:val="clear" w:color="auto" w:fill="FFFFFF"/>
            <w:vAlign w:val="center"/>
          </w:tcPr>
          <w:p>
            <w:pPr>
              <w:spacing w:line="360" w:lineRule="auto"/>
              <w:jc w:val="center"/>
              <w:rPr>
                <w:color w:val="333333"/>
              </w:rPr>
            </w:pPr>
            <w:r>
              <w:rPr>
                <w:color w:val="333333"/>
              </w:rPr>
              <w:t>A complete list of accomplishment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r>
      <w:tr>
        <w:tblPrEx>
          <w:tblW w:w="5000" w:type="pct"/>
          <w:jc w:val="left"/>
          <w:tblLayout w:type="fixed"/>
          <w:tblCellMar>
            <w:top w:w="140" w:type="dxa"/>
            <w:left w:w="108" w:type="dxa"/>
            <w:right w:w="108" w:type="dxa"/>
          </w:tblCellMar>
        </w:tblPrEx>
        <w:trPr>
          <w:trHeight w:val="360"/>
          <w:jc w:val="left"/>
        </w:trPr>
        <w:tc>
          <w:tcPr>
            <w:shd w:val="clear" w:color="auto" w:fill="EFF6FB"/>
            <w:vAlign w:val="center"/>
          </w:tcPr>
          <w:p>
            <w:pPr>
              <w:spacing w:line="360" w:lineRule="auto"/>
              <w:jc w:val="center"/>
              <w:rPr>
                <w:color w:val="333333"/>
              </w:rPr>
            </w:pPr>
            <w:r>
              <w:rPr>
                <w:color w:val="333333"/>
              </w:rPr>
              <w:t>A complete list of Licenses &amp; Certifications</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r>
      <w:tr>
        <w:tblPrEx>
          <w:tblW w:w="5000" w:type="pct"/>
          <w:jc w:val="left"/>
          <w:tblLayout w:type="fixed"/>
          <w:tblCellMar>
            <w:top w:w="140" w:type="dxa"/>
            <w:left w:w="108" w:type="dxa"/>
            <w:right w:w="108" w:type="dxa"/>
          </w:tblCellMar>
        </w:tblPrEx>
        <w:trPr>
          <w:trHeight w:val="360"/>
          <w:jc w:val="left"/>
        </w:trPr>
        <w:tc>
          <w:tcPr>
            <w:shd w:val="clear" w:color="auto" w:fill="FFFFFF"/>
            <w:vAlign w:val="center"/>
          </w:tcPr>
          <w:p>
            <w:pPr>
              <w:spacing w:line="360" w:lineRule="auto"/>
              <w:jc w:val="center"/>
              <w:rPr>
                <w:color w:val="333333"/>
              </w:rPr>
            </w:pPr>
            <w:r>
              <w:rPr>
                <w:color w:val="333333"/>
              </w:rPr>
              <w:t>A complete list of volunteer experience</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r>
      <w:tr>
        <w:tblPrEx>
          <w:tblW w:w="5000" w:type="pct"/>
          <w:jc w:val="left"/>
          <w:tblLayout w:type="fixed"/>
          <w:tblCellMar>
            <w:top w:w="140" w:type="dxa"/>
            <w:left w:w="108" w:type="dxa"/>
            <w:right w:w="108" w:type="dxa"/>
          </w:tblCellMar>
        </w:tblPrEx>
        <w:trPr>
          <w:trHeight w:val="360"/>
          <w:jc w:val="left"/>
        </w:trPr>
        <w:tc>
          <w:tcPr>
            <w:shd w:val="clear" w:color="auto" w:fill="EFF6FB"/>
            <w:vAlign w:val="center"/>
          </w:tcPr>
          <w:p>
            <w:pPr>
              <w:spacing w:line="360" w:lineRule="auto"/>
              <w:jc w:val="center"/>
              <w:rPr>
                <w:color w:val="333333"/>
              </w:rPr>
            </w:pPr>
            <w:r>
              <w:rPr>
                <w:color w:val="333333"/>
              </w:rPr>
              <w:t>A complete list of skills and endorsements</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r>
    </w:tbl>
    <w:p/>
    <w:p>
      <w:pPr>
        <w:bidi w:val="0"/>
        <w:spacing w:line="360" w:lineRule="auto"/>
      </w:pPr>
      <w:r>
        <w:rPr>
          <w:rStyle w:val="DefaultParagraphFont"/>
          <w:bdr w:val="nil"/>
          <w:rtl w:val="0"/>
        </w:rPr>
        <w:t xml:space="preserve">18. Have you ever learned anything in Economics?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○Yes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○No</w:t>
            </w:r>
          </w:p>
        </w:tc>
      </w:tr>
    </w:tbl>
    <w:p/>
    <w:p>
      <w:pPr>
        <w:bidi w:val="0"/>
        <w:spacing w:line="360" w:lineRule="auto"/>
      </w:pPr>
      <w:r>
        <w:rPr>
          <w:rStyle w:val="DefaultParagraphFont"/>
          <w:bdr w:val="nil"/>
          <w:rtl w:val="0"/>
        </w:rPr>
        <w:t xml:space="preserve">19. Have you read any literature or book in Economics?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○No</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 xml:space="preserve">○Yes, please list your favorite literature or book title (separated by semicolons) _________________ * </w:t>
            </w:r>
          </w:p>
        </w:tc>
      </w:tr>
    </w:tbl>
    <w:p/>
    <w:p>
      <w:pPr>
        <w:bidi w:val="0"/>
        <w:spacing w:line="360" w:lineRule="auto"/>
      </w:pPr>
      <w:r>
        <w:rPr>
          <w:rStyle w:val="DefaultParagraphFont"/>
          <w:bdr w:val="nil"/>
          <w:rtl w:val="0"/>
        </w:rPr>
        <w:t xml:space="preserve">20. Have you attended any online Webinar in Economics?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○No</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 xml:space="preserve">○Yes, please list your favorite Webinar (separated by semicolons) _________________ * </w:t>
            </w:r>
          </w:p>
        </w:tc>
      </w:tr>
    </w:tbl>
    <w:p/>
    <w:p>
      <w:pPr>
        <w:bidi w:val="0"/>
        <w:spacing w:line="360" w:lineRule="auto"/>
      </w:pPr>
      <w:r>
        <w:rPr>
          <w:rStyle w:val="DefaultParagraphFont"/>
          <w:bdr w:val="nil"/>
          <w:rtl w:val="0"/>
        </w:rPr>
        <w:t xml:space="preserve">21. Have you attend any workshops in Economics?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○No</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 xml:space="preserve">○Yes, please list your favorite workshop (separated by semicolons) _________________ * </w:t>
            </w:r>
          </w:p>
        </w:tc>
      </w:tr>
    </w:tbl>
    <w:p/>
    <w:p>
      <w:pPr>
        <w:bidi w:val="0"/>
        <w:spacing w:line="360" w:lineRule="auto"/>
      </w:pPr>
      <w:r>
        <w:rPr>
          <w:rStyle w:val="DefaultParagraphFont"/>
          <w:bdr w:val="nil"/>
          <w:rtl w:val="0"/>
        </w:rPr>
        <w:t xml:space="preserve">22. Have you enrolled in any Economics related course in the past?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○No</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 xml:space="preserve">○Yes, please list your favorite course (separated by semicolons) _________________ * </w:t>
            </w:r>
          </w:p>
        </w:tc>
      </w:tr>
    </w:tbl>
    <w:p/>
    <w:p>
      <w:pPr>
        <w:bidi w:val="0"/>
        <w:spacing w:line="360" w:lineRule="auto"/>
      </w:pPr>
      <w:r>
        <w:rPr>
          <w:rStyle w:val="DefaultParagraphFont"/>
          <w:bdr w:val="nil"/>
          <w:rtl w:val="0"/>
        </w:rPr>
        <w:t xml:space="preserve">23. Do you have any idea what Economics is?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○Extremely clearly</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○Very clearly</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○Somewhat clearly</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○Not so clearly</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○Not at all clearly</w:t>
            </w:r>
          </w:p>
        </w:tc>
      </w:tr>
    </w:tbl>
    <w:p/>
    <w:p>
      <w:pPr>
        <w:bidi w:val="0"/>
        <w:spacing w:line="360" w:lineRule="auto"/>
      </w:pPr>
      <w:r>
        <w:rPr>
          <w:rStyle w:val="DefaultParagraphFont"/>
          <w:bdr w:val="nil"/>
          <w:rtl w:val="0"/>
        </w:rPr>
        <w:t>24. Please write down what you think Economics is in one sentence: [填空题]</w:t>
      </w:r>
    </w:p>
    <w:p>
      <w:r>
        <w:t>_________________________________</w:t>
      </w:r>
    </w:p>
    <w:p/>
    <w:p>
      <w:pPr>
        <w:bidi w:val="0"/>
        <w:spacing w:line="360" w:lineRule="auto"/>
      </w:pPr>
      <w:r>
        <w:rPr>
          <w:rStyle w:val="DefaultParagraphFont"/>
          <w:bdr w:val="nil"/>
          <w:rtl w:val="0"/>
        </w:rPr>
        <w:t xml:space="preserve">25. How do you think Economics would be useful for your life?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○Extremely useful</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○Very useful</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○Somewhat useful</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○Not so useful</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○Not at all useful</w:t>
            </w:r>
          </w:p>
        </w:tc>
      </w:tr>
    </w:tbl>
    <w:p/>
    <w:p>
      <w:pPr>
        <w:bidi w:val="0"/>
        <w:spacing w:line="360" w:lineRule="auto"/>
      </w:pPr>
      <w:r>
        <w:rPr>
          <w:rStyle w:val="DefaultParagraphFont"/>
          <w:bdr w:val="nil"/>
          <w:rtl w:val="0"/>
        </w:rPr>
        <w:t>26. Please write down one reason you think Economics would be useful for your life: [填空题]</w:t>
      </w:r>
    </w:p>
    <w:p>
      <w:r>
        <w:t>_________________________________</w:t>
      </w:r>
    </w:p>
    <w:p/>
    <w:p>
      <w:pPr>
        <w:keepLines w:val="0"/>
        <w:spacing w:line="360" w:lineRule="auto"/>
        <w:jc w:val="left"/>
      </w:pPr>
    </w:p>
    <w:p>
      <w:pPr>
        <w:bidi w:val="0"/>
        <w:spacing w:line="360" w:lineRule="auto"/>
        <w:rPr>
          <w:rFonts w:ascii="Microsoft YaHei" w:eastAsia="Microsoft YaHei" w:hAnsi="Microsoft YaHei" w:cs="Microsoft YaHei"/>
          <w:sz w:val="28"/>
        </w:rPr>
      </w:pPr>
      <w:r>
        <w:rPr>
          <w:rStyle w:val="DefaultParagraphFont"/>
          <w:bdr w:val="nil"/>
          <w:rtl w:val="0"/>
        </w:rPr>
        <w:t xml:space="preserve">27. How long have you done internships outside the school?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○Less than 1 month</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○1-3 months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○3-6 months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○More than 6 months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○Never</w:t>
            </w:r>
          </w:p>
        </w:tc>
      </w:tr>
    </w:tbl>
    <w:p/>
    <w:p>
      <w:pPr>
        <w:bidi w:val="0"/>
        <w:spacing w:line="360" w:lineRule="auto"/>
      </w:pPr>
      <w:r>
        <w:rPr>
          <w:rStyle w:val="DefaultParagraphFont"/>
          <w:bdr w:val="nil"/>
          <w:rtl w:val="0"/>
        </w:rPr>
        <w:t xml:space="preserve">28. How many start-up projects have you participated in?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○1</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○2</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○3</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○More than 3</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○Never</w:t>
            </w:r>
          </w:p>
        </w:tc>
      </w:tr>
    </w:tbl>
    <w:p/>
    <w:p>
      <w:pPr>
        <w:bidi w:val="0"/>
        <w:spacing w:line="360" w:lineRule="auto"/>
      </w:pPr>
      <w:r>
        <w:rPr>
          <w:rStyle w:val="DefaultParagraphFont"/>
          <w:bdr w:val="nil"/>
          <w:rtl w:val="0"/>
        </w:rPr>
        <w:t xml:space="preserve">29. How many academic research projects have you participated in?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○1</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○2</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○3</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○More than 3</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○Never</w:t>
            </w:r>
          </w:p>
        </w:tc>
      </w:tr>
    </w:tbl>
    <w:p/>
    <w:p>
      <w:pPr>
        <w:keepLines w:val="0"/>
        <w:spacing w:line="360" w:lineRule="auto"/>
        <w:jc w:val="left"/>
      </w:pPr>
    </w:p>
    <w:p>
      <w:pPr>
        <w:bidi w:val="0"/>
        <w:spacing w:line="360" w:lineRule="auto"/>
        <w:rPr>
          <w:rFonts w:ascii="Microsoft YaHei" w:eastAsia="Microsoft YaHei" w:hAnsi="Microsoft YaHei" w:cs="Microsoft YaHei"/>
          <w:sz w:val="28"/>
        </w:rPr>
      </w:pPr>
      <w:r>
        <w:rPr>
          <w:rStyle w:val="DefaultParagraphFont"/>
          <w:bdr w:val="nil"/>
          <w:rtl w:val="0"/>
        </w:rPr>
        <w:t>30. Which teaching style inspires and facilitates your learning more? [多选题]</w:t>
      </w:r>
      <w:r>
        <w:rPr>
          <w:rStyle w:val="DefaultParagraphFont"/>
          <w:color w:val="FF0000"/>
          <w:bdr w:val="nil"/>
          <w:rtl w:val="0"/>
        </w:rPr>
        <w:t xml:space="preserve"> *</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□Learning by doing (Assignment)</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□Learning by reading/listening (Lecture)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□Learning by conversing (Discussion)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□Learning by creating/presenting (Research Project)</w:t>
            </w:r>
          </w:p>
        </w:tc>
      </w:tr>
    </w:tbl>
    <w:p/>
    <w:p>
      <w:pPr>
        <w:bidi w:val="0"/>
        <w:spacing w:line="360" w:lineRule="auto"/>
      </w:pPr>
      <w:r>
        <w:rPr>
          <w:rStyle w:val="DefaultParagraphFont"/>
          <w:bdr w:val="nil"/>
          <w:rtl w:val="0"/>
        </w:rPr>
        <w:t xml:space="preserve">31. How long do you plan to input for this course every week (include lectures)?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○6-10 hours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○10-14 hours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○14-18 hours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○More than 18 hours</w:t>
            </w:r>
          </w:p>
        </w:tc>
      </w:tr>
    </w:tbl>
    <w:p/>
    <w:p>
      <w:pPr>
        <w:bidi w:val="0"/>
        <w:spacing w:line="360" w:lineRule="auto"/>
      </w:pPr>
      <w:r>
        <w:rPr>
          <w:rStyle w:val="DefaultParagraphFont"/>
          <w:bdr w:val="nil"/>
          <w:rtl w:val="0"/>
        </w:rPr>
        <w:t>32. Choose all that applies to your past learning experience. [多选题]</w:t>
      </w:r>
      <w:r>
        <w:rPr>
          <w:rStyle w:val="DefaultParagraphFont"/>
          <w:color w:val="FF0000"/>
          <w:bdr w:val="nil"/>
          <w:rtl w:val="0"/>
        </w:rPr>
        <w:t xml:space="preserve"> *</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□Pre-view</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□Review</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□Reflect on how what we learn in class can benefit your time in the future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□Create or Invent based on what we learn in class</w:t>
            </w:r>
          </w:p>
        </w:tc>
      </w:tr>
    </w:tbl>
    <w:p/>
    <w:p>
      <w:pPr>
        <w:bidi w:val="0"/>
        <w:spacing w:line="360" w:lineRule="auto"/>
      </w:pPr>
      <w:r>
        <w:rPr>
          <w:rStyle w:val="DefaultParagraphFont"/>
          <w:bdr w:val="nil"/>
          <w:rtl w:val="0"/>
        </w:rPr>
        <w:t xml:space="preserve">33. What is your confidence level when you speak in public?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○Extremely confident</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○Very confident</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○Somewhat confident</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○Not so confident</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○Not at all confident</w:t>
            </w:r>
          </w:p>
        </w:tc>
      </w:tr>
    </w:tbl>
    <w:p/>
    <w:p>
      <w:pPr>
        <w:keepLines w:val="0"/>
        <w:spacing w:line="360" w:lineRule="auto"/>
        <w:jc w:val="left"/>
      </w:pPr>
    </w:p>
    <w:p>
      <w:pPr>
        <w:bidi w:val="0"/>
        <w:spacing w:line="360" w:lineRule="auto"/>
        <w:rPr>
          <w:rFonts w:ascii="Microsoft YaHei" w:eastAsia="Microsoft YaHei" w:hAnsi="Microsoft YaHei" w:cs="Microsoft YaHei"/>
          <w:sz w:val="28"/>
        </w:rPr>
      </w:pPr>
      <w:r>
        <w:rPr>
          <w:rStyle w:val="DefaultParagraphFont"/>
          <w:bdr w:val="nil"/>
          <w:rtl w:val="0"/>
        </w:rPr>
        <w:t xml:space="preserve">34. How many times have you worked in team?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○1-3</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○3-6</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○More than 6</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○Never</w:t>
            </w:r>
          </w:p>
        </w:tc>
      </w:tr>
    </w:tbl>
    <w:p/>
    <w:p>
      <w:pPr>
        <w:bidi w:val="0"/>
        <w:spacing w:line="360" w:lineRule="auto"/>
      </w:pPr>
      <w:r>
        <w:rPr>
          <w:rStyle w:val="DefaultParagraphFont"/>
          <w:bdr w:val="nil"/>
          <w:rtl w:val="0"/>
        </w:rPr>
        <w:t xml:space="preserve">35. Have you been a leader?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○Yes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○No</w:t>
            </w:r>
          </w:p>
        </w:tc>
      </w:tr>
    </w:tbl>
    <w:p/>
    <w:p>
      <w:pPr>
        <w:bidi w:val="0"/>
        <w:spacing w:line="360" w:lineRule="auto"/>
      </w:pPr>
      <w:r>
        <w:rPr>
          <w:rStyle w:val="DefaultParagraphFont"/>
          <w:bdr w:val="nil"/>
          <w:rtl w:val="0"/>
        </w:rPr>
        <w:t xml:space="preserve">36. Do you prefer a leading role or a supporting role?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○Leader</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○Support staff</w:t>
            </w:r>
          </w:p>
        </w:tc>
      </w:tr>
    </w:tbl>
    <w:p/>
    <w:p>
      <w:pPr>
        <w:bidi w:val="0"/>
        <w:spacing w:line="360" w:lineRule="auto"/>
      </w:pPr>
      <w:r>
        <w:rPr>
          <w:rStyle w:val="DefaultParagraphFont"/>
          <w:bdr w:val="nil"/>
          <w:rtl w:val="0"/>
        </w:rPr>
        <w:t xml:space="preserve">37. Do you want to lead a team in this course?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○Yes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○No</w:t>
            </w:r>
          </w:p>
        </w:tc>
      </w:tr>
    </w:tbl>
    <w:p/>
    <w:p>
      <w:pPr>
        <w:bidi w:val="0"/>
        <w:spacing w:line="360" w:lineRule="auto"/>
      </w:pPr>
      <w:r>
        <w:rPr>
          <w:rStyle w:val="DefaultParagraphFont"/>
          <w:bdr w:val="nil"/>
          <w:rtl w:val="0"/>
        </w:rPr>
        <w:t>38. Please summarize what you think is leadership in one sentence: [填空题]</w:t>
      </w:r>
    </w:p>
    <w:p>
      <w:r>
        <w:t>_________________________________</w:t>
      </w:r>
    </w:p>
    <w:p/>
    <w:p>
      <w:pPr>
        <w:bidi w:val="0"/>
        <w:spacing w:line="360" w:lineRule="auto"/>
      </w:pPr>
      <w:r>
        <w:rPr>
          <w:rStyle w:val="DefaultParagraphFont"/>
          <w:bdr w:val="nil"/>
          <w:rtl w:val="0"/>
        </w:rPr>
        <w:t xml:space="preserve">39. Have you ever done any presentations in public?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○Never</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○1-2</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○2-4</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○4-6</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○More than 6 times</w:t>
            </w:r>
          </w:p>
        </w:tc>
      </w:tr>
    </w:tbl>
    <w:p/>
    <w:p>
      <w:pPr>
        <w:bidi w:val="0"/>
        <w:spacing w:line="360" w:lineRule="auto"/>
      </w:pPr>
      <w:r>
        <w:rPr>
          <w:rStyle w:val="DefaultParagraphFont"/>
          <w:bdr w:val="nil"/>
          <w:rtl w:val="0"/>
        </w:rPr>
        <w:t>40. Do you have any presentations recorded in the past (filename must include your student number)? [上传文件题]</w:t>
      </w:r>
    </w:p>
    <w:p/>
    <w:p>
      <w:pPr>
        <w:bidi w:val="0"/>
        <w:spacing w:line="360" w:lineRule="auto"/>
      </w:pPr>
      <w:r>
        <w:rPr>
          <w:rStyle w:val="DefaultParagraphFont"/>
          <w:bdr w:val="nil"/>
          <w:rtl w:val="0"/>
        </w:rPr>
        <w:t xml:space="preserve">41. How would you like to participate in teamwork?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○Dictatorship: the leader assigns your work</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○Aristocracy: an executive board decides divisions of labor</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○Democracy: everyone contributes to team decisions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 xml:space="preserve">○Others, please specify _________________ * </w:t>
            </w:r>
          </w:p>
        </w:tc>
      </w:tr>
    </w:tbl>
    <w:p/>
    <w:p>
      <w:pPr>
        <w:bidi w:val="0"/>
        <w:spacing w:line="360" w:lineRule="auto"/>
      </w:pPr>
      <w:r>
        <w:rPr>
          <w:rStyle w:val="DefaultParagraphFont"/>
          <w:bdr w:val="nil"/>
          <w:rtl w:val="0"/>
        </w:rPr>
        <w:t xml:space="preserve">42. Have you provided professional peer-evaluation in teamwork before?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○Yes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○No</w:t>
            </w:r>
          </w:p>
        </w:tc>
      </w:tr>
    </w:tbl>
    <w:p/>
    <w:p>
      <w:pPr>
        <w:bidi w:val="0"/>
        <w:spacing w:line="360" w:lineRule="auto"/>
      </w:pPr>
      <w:r>
        <w:rPr>
          <w:rStyle w:val="DefaultParagraphFont"/>
          <w:bdr w:val="nil"/>
          <w:rtl w:val="0"/>
        </w:rPr>
        <w:t>43. Do you have a professional research/project profile (filename must include your student number)? [上传文件题]</w:t>
      </w:r>
    </w:p>
    <w:p/>
    <w:p>
      <w:pPr>
        <w:keepLines w:val="0"/>
        <w:spacing w:line="360" w:lineRule="auto"/>
        <w:jc w:val="left"/>
      </w:pPr>
    </w:p>
    <w:p>
      <w:pPr>
        <w:bidi w:val="0"/>
        <w:spacing w:line="360" w:lineRule="auto"/>
        <w:rPr>
          <w:rFonts w:ascii="Microsoft YaHei" w:eastAsia="Microsoft YaHei" w:hAnsi="Microsoft YaHei" w:cs="Microsoft YaHei"/>
          <w:sz w:val="28"/>
        </w:rPr>
      </w:pPr>
      <w:r>
        <w:rPr>
          <w:rStyle w:val="DefaultParagraphFont"/>
          <w:bdr w:val="nil"/>
          <w:rtl w:val="0"/>
        </w:rPr>
        <w:t xml:space="preserve">44. Why do you choose Microeconomics? (Choose the most important reason.)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○This is a compulsory course to get an academic degree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○For future career</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○For curiosity and passion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○For making this world a better place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 xml:space="preserve">○Other (please specify) _________________ * </w:t>
            </w:r>
          </w:p>
        </w:tc>
      </w:tr>
    </w:tbl>
    <w:p/>
    <w:p>
      <w:pPr>
        <w:bidi w:val="0"/>
        <w:spacing w:line="360" w:lineRule="auto"/>
      </w:pPr>
      <w:r>
        <w:rPr>
          <w:rStyle w:val="DefaultParagraphFont"/>
          <w:bdr w:val="nil"/>
          <w:rtl w:val="0"/>
        </w:rPr>
        <w:t xml:space="preserve">45. What do you want to obtain the most in the course?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○Theoretical knowledges in Economics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○Practical experience in Economics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○Collaboration in a diverse team</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 systematic way of thinking</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○Ability, Network and Resources for future career</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 xml:space="preserve">○Other (please specify) _________________ * </w:t>
            </w:r>
          </w:p>
        </w:tc>
      </w:tr>
    </w:tbl>
    <w:p/>
    <w:p/>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rPr>
      <w:sz w:val="24"/>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
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Problem set 4: Market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基本信息：[矩阵文本题]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Your name: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Your ECNU student number: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Principles of Welfare Economics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Consumers will generally have consumer surplus that is highest when the demand curve has what characteristic?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Downward-sloping.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Highly inelastic.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Highly elastic.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Horizontal.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In the long-run, producer surplus is equal to what quantity?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Profits.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Marginal cost.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Revenue.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Total cost.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What is the definition of social welfare?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area above the supply curve.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Dead weight loss.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sum of producer and consumer surplus.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difference between producer and consumer surplus.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When is social welfare maximized?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In a competitive environment with price restrictions.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When the long-run supply curve is upward-sloping.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In a competitive equilibrium.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In a monopoly.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In the market for taxis, the government regulation that every taxi driver owns a medallion is a restriction on trade. This results in a change to social welfare in the medallion market. How can you describe that change?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 decrease in deadweight loss.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 transfer of surplus from consumers to producers.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An increase in deadweight loss, and a transfer of surplus from producers to consumers.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An increase in deadweight loss, and a transfer of surplus from consumers to producers.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Equity and Efficiency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Assume that society has a utilitarian social welfare function. Under what condition does maximizing the social welfare function call for an equal distribution of income?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Utilitarian social welfare function always calls for an equal distribution of income.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Individual utility functions are identical.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Marginal utility of income is higher for low incomes.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Marginal utility of income is higher for high incomes.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An income guarantee program uses a government transfer program to guarantee all individuals a certain amount of income. What is one of the potential negative, efficiency-reducing effects of such a program?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Labor supply is reduced.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Income of the poor increases.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Labor demand is reduced.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None of these.</w:t>
            </w:r>
          </w:p>
        </w:tc>
      </w:tr>
    </w:tbl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
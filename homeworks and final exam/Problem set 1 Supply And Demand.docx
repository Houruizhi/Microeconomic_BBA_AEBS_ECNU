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Problem set 1: Supply And Demand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Your name：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ECNU student number：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Which of the following is an accurate description of the primary theme of microeconomics?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Analyzing tradeoffs.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All of these.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Studying how individuals and firms make themselves as well off as possible given conditions of scarcity.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 set of constrained optimization problems.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What is a model?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 description of an economic phenomenon that makes no extra assumptions.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An empirical study that analyzes how a certain part of the economy works.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 full description of a particular economic phenomenon.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Any description of the relationship between two or more economic variables.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What is the key assumption in microeconomics?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Individuals maximize their income.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Individuals maximize utility and firms maximize profits.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Firms maximize sales.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Firms maximize profits.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What is the distinction between empirical and theoretical economics?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Theoretical economics analyzes long-term phenomena and empirical economics analyzes short-term.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Theoretical economics analyzes individuals and empirical economics analyzes firms.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Theoretical economics builds models, and empirical economics test them.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Theoretical economics tests models, and empirical economics builds them.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Which of the following statements represents normative, rather than positive analysis?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demand for organ transplants currently far exceeds the supply.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People should not be allowed to purchase bodily organs, because it allows the rich access to a life-saving procedure that the poor may not have access to.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Since the supply of gems is limited, their price is very high.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Since the supply of water is very large, the price of water is very low.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What determines the price and quantity of a good in a perfectly competitive market?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presence or absence of substitute goods.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position of the demand curve.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intersection of the supply and the demand curve.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government.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Assume that people enjoy eating either apples or oranges. What happens in the market for oranges when the price of apples goes up?    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demand curve shifts right.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supply curve shifts left.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demand curve shifts left.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There is no change in the demand curve.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Now, assume there is a frost in Florida that destroys part of the orange crop. What happens to the market for oranges in this case?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demand curve shifts right.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There is no shift in the demand or supply curves.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supply curve shifts up.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The supply curve shifts down.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The government imposes a minimum wage for workers. Which of the following phenomena is NOT a consequence of this policy change?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Unemployment.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Decreased demand for labor by employers.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 decline in the average wage paid.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Increased supply of labor by workers.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What is a potential cost of disequilibrium in a market?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Cost of waiting for people queuing for a good that is in demand.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Efficiency loss (trades that don't get made).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Cost of determining allocation for goods that are highly demanded.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All of these.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</w:tbl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
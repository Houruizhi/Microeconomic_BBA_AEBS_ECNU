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Mini-Course in Crypto Economics: Pre-course questionaire</w:t>
      </w:r>
    </w:p>
    <w:p w:rsidR="00A77B3E">
      <w:pPr>
        <w:rPr>
          <w:b/>
          <w:sz w:val="32"/>
        </w:rPr>
      </w:pPr>
    </w:p>
    <w:p>
      <w:pPr>
        <w:bidi w:val="0"/>
      </w:pPr>
      <w:r>
        <w:rPr>
          <w:rStyle w:val="DefaultParagraphFont"/>
          <w:color w:val="666666"/>
          <w:bdr w:val="nil"/>
          <w:rtl w:val="0"/>
        </w:rPr>
        <w:t xml:space="preserve">The purpose of this questionaire is to understand you and to provide the best course experience for you. So you have incentive to answer all questions truthfully. </w:t>
      </w:r>
      <w:r>
        <w:rPr>
          <w:rStyle w:val="DefaultParagraphFont"/>
          <w:color w:val="666666"/>
          <w:bdr w:val="nil"/>
          <w:rtl w:val="0"/>
        </w:rPr>
        <w:br/>
      </w:r>
      <w:r>
        <w:rPr>
          <w:rStyle w:val="DefaultParagraphFont"/>
          <w:color w:val="666666"/>
          <w:bdr w:val="nil"/>
          <w:rtl w:val="0"/>
        </w:rPr>
        <w:br/>
      </w:r>
      <w:r>
        <w:rPr>
          <w:rStyle w:val="DefaultParagraphFont"/>
          <w:color w:val="666666"/>
          <w:bdr w:val="nil"/>
          <w:rtl w:val="0"/>
        </w:rPr>
        <w:t xml:space="preserve">This questionaire counts for 2% of your final grades for completeness. We will ask you to fill in the same questionaire after this course. Let's engage ourselves to the fullest in this course and celebrate our remarkable milestones very shortly. </w:t>
      </w:r>
      <w:r>
        <w:rPr>
          <w:rStyle w:val="DefaultParagraphFont"/>
          <w:color w:val="666666"/>
          <w:bdr w:val="nil"/>
          <w:rtl w:val="0"/>
        </w:rPr>
        <w:br/>
      </w:r>
      <w:r>
        <w:rPr>
          <w:rStyle w:val="DefaultParagraphFont"/>
          <w:color w:val="666666"/>
          <w:bdr w:val="nil"/>
          <w:rtl w:val="0"/>
        </w:rPr>
        <w:br/>
      </w:r>
      <w:r>
        <w:rPr>
          <w:rStyle w:val="DefaultParagraphFont"/>
          <w:color w:val="666666"/>
          <w:bdr w:val="nil"/>
          <w:rtl w:val="0"/>
        </w:rPr>
        <w:t>No matter where you are right now, accept it and embrace it for with no doublt we will celebrate our remarkable accomplishment very shortly, all together!</w:t>
      </w:r>
    </w:p>
    <w:p>
      <w:pPr>
        <w:keepLines w:val="0"/>
        <w:spacing w:line="360" w:lineRule="auto"/>
        <w:jc w:val="left"/>
      </w:pPr>
    </w:p>
    <w:p>
      <w:pPr>
        <w:bidi w:val="0"/>
        <w:spacing w:line="360" w:lineRule="auto"/>
        <w:rPr>
          <w:rFonts w:ascii="Microsoft YaHei" w:eastAsia="Microsoft YaHei" w:hAnsi="Microsoft YaHei" w:cs="Microsoft YaHei"/>
          <w:sz w:val="28"/>
        </w:rPr>
      </w:pPr>
      <w:r>
        <w:rPr>
          <w:rStyle w:val="DefaultParagraphFont"/>
          <w:bdr w:val="nil"/>
          <w:rtl w:val="0"/>
        </w:rPr>
        <w:t>Academic Information</w:t>
      </w:r>
    </w:p>
    <w:p/>
    <w:p>
      <w:pPr>
        <w:bidi w:val="0"/>
        <w:spacing w:line="360" w:lineRule="auto"/>
      </w:pPr>
      <w:r>
        <w:rPr>
          <w:rStyle w:val="DefaultParagraphFont"/>
          <w:bdr w:val="nil"/>
          <w:rtl w:val="0"/>
        </w:rPr>
        <w:t xml:space="preserve">Basic information[矩阵文本题]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Your Last Name</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Your First Name</w:t>
            </w:r>
          </w:p>
        </w:tc>
        <w:tc>
          <w:tcPr>
            <w:shd w:val="clear" w:color="auto" w:fill="EFF6FB"/>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Your ECNU Student ID</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Your Team No.</w:t>
            </w:r>
          </w:p>
        </w:tc>
        <w:tc>
          <w:tcPr>
            <w:shd w:val="clear" w:color="auto" w:fill="EFF6FB"/>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rPr>
                <w:color w:val="333333"/>
              </w:rPr>
            </w:pPr>
            <w:r>
              <w:rPr>
                <w:color w:val="333333"/>
              </w:rPr>
              <w:t>Your Team Name</w:t>
            </w:r>
          </w:p>
        </w:tc>
        <w:tc>
          <w:tcPr>
            <w:shd w:val="clear" w:color="auto" w:fill="FFFFFF"/>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 xml:space="preserve">Are you a team leader?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○Yes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w:t>
            </w:r>
          </w:p>
        </w:tc>
      </w:tr>
    </w:tbl>
    <w:p/>
    <w:p>
      <w:pPr>
        <w:bidi w:val="0"/>
        <w:spacing w:line="360" w:lineRule="auto"/>
      </w:pPr>
      <w:r>
        <w:rPr>
          <w:rStyle w:val="DefaultParagraphFont"/>
          <w:bdr w:val="nil"/>
          <w:rtl w:val="0"/>
        </w:rPr>
        <w:t xml:space="preserve">Provide Team Slogan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Provide Team Logo [上传文件题] </w:t>
      </w:r>
      <w:r>
        <w:rPr>
          <w:rStyle w:val="DefaultParagraphFont"/>
          <w:color w:val="FF0000"/>
          <w:bdr w:val="nil"/>
          <w:rtl w:val="0"/>
        </w:rPr>
        <w:t>*</w:t>
      </w:r>
    </w:p>
    <w:p/>
    <w:p>
      <w:pPr>
        <w:bidi w:val="0"/>
        <w:spacing w:line="360" w:lineRule="auto"/>
      </w:pPr>
      <w:r>
        <w:rPr>
          <w:rStyle w:val="DefaultParagraphFont"/>
          <w:bdr w:val="nil"/>
          <w:rtl w:val="0"/>
        </w:rPr>
        <w:t>Demographic Information</w:t>
      </w:r>
    </w:p>
    <w:p/>
    <w:p>
      <w:pPr>
        <w:bidi w:val="0"/>
        <w:spacing w:line="360" w:lineRule="auto"/>
      </w:pPr>
      <w:r>
        <w:rPr>
          <w:rStyle w:val="DefaultParagraphFont"/>
          <w:bdr w:val="nil"/>
          <w:rtl w:val="0"/>
        </w:rPr>
        <w:t xml:space="preserve">Your current location (country)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○Afghanistan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○Albania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○Andorra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○Angola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○Antigua and Barbuda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○Argentina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○Armenia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○Austria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○Azerbaijan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○Bahamas,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○Bahrain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○Bangladesh</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○Barbados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○Belarus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○Belgium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○Belize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○Benin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○Bhutan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○Bolivia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○Bosnia and Herzegovina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○Botswana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○Brazil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○Brunei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○Bulgaria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○Burkina Faso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○Burundi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○Cambodia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○Cameroon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○Cape Verde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○Central African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○Chad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○China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○Colombia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○Comoros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Democratic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○Congo, Republic of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○Costa 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○Cote d'Ivoire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○Croatia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○Cuba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○Cyprus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○Czech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○Denmark</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○Djibouti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○Dominican Republic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○East Timor (see 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○Ecuador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○Egypt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○El Salvador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○Equatorial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○Eritrea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○Estonia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○Ethiopia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○Fiji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○Finland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○France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○Gabon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○Gambia, The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○Georgia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○Germany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○Ghana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○Greece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○Grenada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○Guatemala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○Guinea-Bissau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○Guyana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○Haiti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○Holy See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○Honduras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○Hungary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○Iceland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○Indonesia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○Iraq</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○Ireland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○Israel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○Italy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○Jamaica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○Japan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○Jordan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○Kazakhstan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○Kenya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○Kiribati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○Kosovo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○Kuwait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○Kyrgyzstan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○Laos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○Latvia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○Lebanon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○Lesotho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○Libya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○Liechtenstein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○Lithuania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○Luxembourg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○Macedonia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○Madagascar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○Malawi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○Malaysia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○Maldives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○Mali</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○Malta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○Marshall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○Mauritius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○Mexico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○Micronesia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○Moldova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○Monaco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○Mongolia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○Montenegro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○Morocco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○Mozambique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○Namibia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○Nauru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○Nepal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○Netherlands Antilles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○New Zealand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○Nicaragua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○Nigeria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○Norway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○Oman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○Palau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○Palestinian Territories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○Panama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○Papua New Guinea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○Paraguay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○Peru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○Philippines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○Portugal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○Qatar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○Romania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○Russia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○Rwanda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Kitts and Nevis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Lucia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○Saint Vincent and the Grenadines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○Samoa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○San Marino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○Sao Tome and Principe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○Saudi Arabia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○Senegal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○Serbia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○Seychelles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○Sierra Leone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○Singapore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○Slovakia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○Slovenia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○Solomon Islands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○Somalia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Africa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Korea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○South 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○Spain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○Sri Lanka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○Sudan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○Suriname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○Swaziland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○Sweden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○Switzerland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○Syria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○Tajikistan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○Tanzania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○Thailand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○Timor-Leste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○Tonga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○Trinidad and Tobago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○Tunisia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○Turkey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○Turkmenistan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○Tuvalu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○Uganda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○Ukraine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Arab Emirates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Kingdom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○United States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○Uruguay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○Uzbekistan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○Vanuatu</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○Venezuela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○Vietnam</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○Yemen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○Zambia</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○Zimbabwe</w:t>
            </w:r>
          </w:p>
        </w:tc>
      </w:tr>
    </w:tbl>
    <w:p/>
    <w:p>
      <w:pPr>
        <w:bidi w:val="0"/>
        <w:spacing w:line="360" w:lineRule="auto"/>
      </w:pPr>
      <w:r>
        <w:rPr>
          <w:rStyle w:val="DefaultParagraphFont"/>
          <w:bdr w:val="nil"/>
          <w:rtl w:val="0"/>
        </w:rPr>
        <w:t xml:space="preserve">Your current location (city)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Your current timezone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○UTC (7.5°W~7.5°E)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 (7.5°E~22.5°E)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○UTC+2 (22.5°E~37.5°E)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○UTC+3 (37.5°E~52.5°E)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○UTC+4 (52.5°E~67.5°E)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○UTC+5 (67.5°E~82.5°E)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○UTC+6 (82.5°E~97.5°E)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○UTC+7 (97.5°E~112.5°E)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○UTC+8 (112.5°E~127.5°E)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○UTC+9 (127.5°E~142.5°E)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○UTC+10 (142.5°E~157.5°E)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○UTC+11 (157.5°E~172.5°E)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○UTC12 (172.5°E~172.5°W)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○UTC-11 (172.5°W~157.5°W)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○UTC-10 (157.5°W~142.5°W)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○UTC-9 (142.5°W~127.5°W)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○UTC-8 (127.5°W~112.5°W)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○UTC-7 (112.5°W~97.5°W)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○UTC-6 (97.5°W~82.5°W)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○UTC-5 (82.5°W~67.5°W)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○UTC-4 (67.5°W~52.5°W)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○UTC-3 (52.5°W~37.5°W)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○UTC-2 (37.5°W~22.5°W)</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○UTC-1 (22.5°W~7.5°W)</w:t>
            </w:r>
          </w:p>
        </w:tc>
      </w:tr>
    </w:tbl>
    <w:p/>
    <w:p>
      <w:pPr>
        <w:bidi w:val="0"/>
        <w:spacing w:line="360" w:lineRule="auto"/>
      </w:pPr>
      <w:r>
        <w:rPr>
          <w:rStyle w:val="DefaultParagraphFont"/>
          <w:bdr w:val="nil"/>
          <w:rtl w:val="0"/>
        </w:rPr>
        <w:t xml:space="preserve">Your gender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○Female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○Male</w:t>
            </w:r>
          </w:p>
        </w:tc>
      </w:tr>
    </w:tbl>
    <w:p/>
    <w:p>
      <w:pPr>
        <w:bidi w:val="0"/>
        <w:spacing w:line="360" w:lineRule="auto"/>
      </w:pPr>
      <w:r>
        <w:rPr>
          <w:rStyle w:val="DefaultParagraphFont"/>
          <w:bdr w:val="nil"/>
          <w:rtl w:val="0"/>
        </w:rPr>
        <w:t xml:space="preserve">LinkedIn Page [填空题] </w:t>
      </w:r>
      <w:r>
        <w:rPr>
          <w:rStyle w:val="DefaultParagraphFont"/>
          <w:color w:val="FF0000"/>
          <w:bdr w:val="nil"/>
          <w:rtl w:val="0"/>
        </w:rPr>
        <w:t>*</w:t>
      </w:r>
    </w:p>
    <w:p>
      <w:r>
        <w:t>_________________________________</w:t>
      </w:r>
    </w:p>
    <w:p/>
    <w:p>
      <w:pPr>
        <w:bidi w:val="0"/>
        <w:spacing w:line="360" w:lineRule="auto"/>
      </w:pPr>
      <w:r>
        <w:rPr>
          <w:rStyle w:val="DefaultParagraphFont"/>
          <w:bdr w:val="nil"/>
          <w:rtl w:val="0"/>
        </w:rPr>
        <w:t xml:space="preserve">Professional headshot [上传文件题] </w:t>
      </w:r>
      <w:r>
        <w:rPr>
          <w:rStyle w:val="DefaultParagraphFont"/>
          <w:color w:val="FF0000"/>
          <w:bdr w:val="nil"/>
          <w:rtl w:val="0"/>
        </w:rPr>
        <w:t>*</w:t>
      </w:r>
    </w:p>
    <w:p/>
    <w:p>
      <w:pPr>
        <w:keepLines w:val="0"/>
        <w:spacing w:line="360" w:lineRule="auto"/>
        <w:jc w:val="left"/>
      </w:pPr>
    </w:p>
    <w:p>
      <w:pPr>
        <w:bidi w:val="0"/>
        <w:jc w:val="center"/>
        <w:rPr>
          <w:rFonts w:ascii="Microsoft YaHei" w:eastAsia="Microsoft YaHei" w:hAnsi="Microsoft YaHei" w:cs="Microsoft YaHei"/>
          <w:sz w:val="28"/>
        </w:rPr>
      </w:pPr>
      <w:r>
        <w:rPr>
          <w:rStyle w:val="DefaultParagraphFont"/>
          <w:b/>
          <w:bCs/>
          <w:sz w:val="48"/>
          <w:szCs w:val="48"/>
          <w:bdr w:val="nil"/>
          <w:rtl w:val="0"/>
        </w:rPr>
        <w:t>Course Survey Questions</w:t>
      </w:r>
      <w:r>
        <w:rPr>
          <w:rStyle w:val="DefaultParagraphFont"/>
          <w:b/>
          <w:bCs/>
          <w:sz w:val="48"/>
          <w:szCs w:val="48"/>
          <w:bdr w:val="nil"/>
          <w:rtl w:val="0"/>
        </w:rPr>
        <w:br/>
      </w:r>
    </w:p>
    <w:p>
      <w:pPr>
        <w:bidi w:v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67.75pt;width:530.25pt">
            <v:imagedata r:id="rId4" o:title=""/>
          </v:shape>
        </w:pict>
      </w:r>
      <w:r>
        <w:br/>
      </w:r>
      <w:r>
        <w:br/>
      </w:r>
      <w:r>
        <w:rPr>
          <w:rStyle w:val="DefaultParagraphFont"/>
          <w:bdr w:val="nil"/>
          <w:rtl w:val="0"/>
        </w:rPr>
        <w:t>(Bloom's Taxonomy)</w:t>
      </w:r>
    </w:p>
    <w:p/>
    <w:p>
      <w:pPr>
        <w:bidi w:val="0"/>
        <w:spacing w:line="360" w:lineRule="auto"/>
      </w:pPr>
      <w:r>
        <w:rPr>
          <w:rStyle w:val="DefaultParagraphFont"/>
          <w:bdr w:val="nil"/>
          <w:rtl w:val="0"/>
        </w:rPr>
        <w:t>Questions Evaluate “Remember”</w:t>
      </w:r>
    </w:p>
    <w:p/>
    <w:p>
      <w:pPr>
        <w:bidi w:val="0"/>
        <w:spacing w:line="360" w:lineRule="auto"/>
      </w:pPr>
      <w:r>
        <w:rPr>
          <w:rStyle w:val="DefaultParagraphFont"/>
          <w:bdr w:val="nil"/>
          <w:rtl w:val="0"/>
        </w:rPr>
        <w:t xml:space="preserve">Can you define what money is in essence?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define what blockchain is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define how a smart contract is different from the traditional contract?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Questions Evaluate “Understand”</w:t>
      </w:r>
    </w:p>
    <w:p/>
    <w:p>
      <w:pPr>
        <w:bidi w:val="0"/>
        <w:spacing w:line="360" w:lineRule="auto"/>
      </w:pPr>
      <w:r>
        <w:rPr>
          <w:rStyle w:val="DefaultParagraphFont"/>
          <w:bdr w:val="nil"/>
          <w:rtl w:val="0"/>
        </w:rPr>
        <w:t xml:space="preserve">Can you explain why we need money?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explain why blockchain is decentralized?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explain why centralized finance is costly?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Questions Evaluate “Apply”</w:t>
      </w:r>
    </w:p>
    <w:p/>
    <w:p>
      <w:pPr>
        <w:bidi w:val="0"/>
        <w:spacing w:line="360" w:lineRule="auto"/>
      </w:pPr>
      <w:r>
        <w:rPr>
          <w:rStyle w:val="DefaultParagraphFont"/>
          <w:bdr w:val="nil"/>
          <w:rtl w:val="0"/>
        </w:rPr>
        <w:t xml:space="preserve">Can you elaborate why division of labor and trading matter in economics?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explain in one use case how a smart contract can be used for business?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explain why over-collateralization is required for the stability of stable coins?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Questions Evaluate “Analyze”</w:t>
      </w:r>
    </w:p>
    <w:p/>
    <w:p>
      <w:pPr>
        <w:bidi w:val="0"/>
        <w:spacing w:line="360" w:lineRule="auto"/>
      </w:pPr>
      <w:r>
        <w:rPr>
          <w:rStyle w:val="DefaultParagraphFont"/>
          <w:bdr w:val="nil"/>
          <w:rtl w:val="0"/>
        </w:rPr>
        <w:t xml:space="preserve">Can you elaborate the advantages of commodity money and fiat money?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elaborate why smart contracts are transparent?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compare the traditional bank with banks on the blockchain?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show _________________</w:t>
            </w:r>
          </w:p>
        </w:tc>
      </w:tr>
    </w:tbl>
    <w:p/>
    <w:p>
      <w:pPr>
        <w:bidi w:val="0"/>
        <w:spacing w:line="360" w:lineRule="auto"/>
      </w:pPr>
      <w:r>
        <w:rPr>
          <w:rStyle w:val="DefaultParagraphFont"/>
          <w:bdr w:val="nil"/>
          <w:rtl w:val="0"/>
        </w:rPr>
        <w:t>Questions Evaluate “Evaluate”</w:t>
      </w:r>
    </w:p>
    <w:p/>
    <w:p>
      <w:pPr>
        <w:bidi w:val="0"/>
        <w:spacing w:line="360" w:lineRule="auto"/>
      </w:pPr>
      <w:r>
        <w:rPr>
          <w:rStyle w:val="DefaultParagraphFont"/>
          <w:bdr w:val="nil"/>
          <w:rtl w:val="0"/>
        </w:rPr>
        <w:t xml:space="preserve">Can you explain why Maker does not involve a middleman?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w:t>
            </w:r>
          </w:p>
        </w:tc>
      </w:tr>
    </w:tbl>
    <w:p/>
    <w:p>
      <w:pPr>
        <w:bidi w:val="0"/>
        <w:spacing w:line="360" w:lineRule="auto"/>
      </w:pPr>
      <w:r>
        <w:rPr>
          <w:rStyle w:val="DefaultParagraphFont"/>
          <w:bdr w:val="nil"/>
          <w:rtl w:val="0"/>
        </w:rPr>
        <w:t xml:space="preserve">Can you explain why the stability of the collateral is a challenge for Maker?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explain _________________</w:t>
            </w:r>
          </w:p>
        </w:tc>
      </w:tr>
    </w:tbl>
    <w:p/>
    <w:p>
      <w:pPr>
        <w:bidi w:val="0"/>
        <w:spacing w:line="360" w:lineRule="auto"/>
      </w:pPr>
      <w:r>
        <w:rPr>
          <w:rStyle w:val="DefaultParagraphFont"/>
          <w:bdr w:val="nil"/>
          <w:rtl w:val="0"/>
        </w:rPr>
        <w:t xml:space="preserve">Can you evaluate the pro &amp; cons of a decentralized finance project/product?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elaborate using a business case _________________</w:t>
            </w:r>
          </w:p>
        </w:tc>
      </w:tr>
    </w:tbl>
    <w:p/>
    <w:p>
      <w:pPr>
        <w:bidi w:val="0"/>
        <w:spacing w:line="360" w:lineRule="auto"/>
      </w:pPr>
      <w:r>
        <w:rPr>
          <w:rStyle w:val="DefaultParagraphFont"/>
          <w:bdr w:val="nil"/>
          <w:rtl w:val="0"/>
        </w:rPr>
        <w:t>Questions Evaluate” Create”</w:t>
      </w:r>
    </w:p>
    <w:p/>
    <w:p>
      <w:pPr>
        <w:bidi w:val="0"/>
        <w:spacing w:line="360" w:lineRule="auto"/>
      </w:pPr>
      <w:r>
        <w:rPr>
          <w:rStyle w:val="DefaultParagraphFont"/>
          <w:bdr w:val="nil"/>
          <w:rtl w:val="0"/>
        </w:rPr>
        <w:t xml:space="preserve">Have you ever demonstrated your idea in a recorded video your insights for how blockchain or decentralized finance makes the impossible possible?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upload the video or provide the link _________________</w:t>
            </w:r>
          </w:p>
        </w:tc>
      </w:tr>
    </w:tbl>
    <w:p/>
    <w:p>
      <w:pPr>
        <w:bidi w:val="0"/>
        <w:spacing w:line="360" w:lineRule="auto"/>
      </w:pPr>
      <w:r>
        <w:rPr>
          <w:rStyle w:val="DefaultParagraphFont"/>
          <w:bdr w:val="nil"/>
          <w:rtl w:val="0"/>
        </w:rPr>
        <w:t>Video about blockchain [上传文件题]</w:t>
      </w:r>
    </w:p>
    <w:p/>
    <w:p>
      <w:pPr>
        <w:bidi w:val="0"/>
        <w:spacing w:line="360" w:lineRule="auto"/>
      </w:pPr>
      <w:r>
        <w:rPr>
          <w:rStyle w:val="DefaultParagraphFont"/>
          <w:bdr w:val="nil"/>
          <w:rtl w:val="0"/>
        </w:rPr>
        <w:t>Are you able to create a business model canvas for a decentralized finance project?</w:t>
      </w:r>
      <w:r>
        <w:rPr>
          <w:rStyle w:val="DefaultParagraphFont"/>
          <w:bdr w:val="nil"/>
          <w:rtl w:val="0"/>
        </w:rPr>
        <w:br/>
      </w:r>
      <w:r>
        <w:rPr>
          <w:rStyle w:val="DefaultParagraphFont"/>
          <w:bdr w:val="nil"/>
          <w:rtl w:val="0"/>
        </w:rPr>
        <w:br/>
      </w:r>
      <w:r>
        <w:rPr>
          <w:rStyle w:val="DefaultParagraphFont"/>
          <w:bdr w:val="nil"/>
          <w:rtl w:val="0"/>
        </w:rPr>
        <w:pict>
          <v:shape id="_x0000_i1026" type="#_x0000_t75" style="height:243pt;width:516.75pt">
            <v:imagedata r:id="rId5" o:title=""/>
          </v:shape>
        </w:pict>
      </w:r>
      <w:r>
        <w:rPr>
          <w:rStyle w:val="DefaultParagraphFont"/>
          <w:bdr w:val="nil"/>
          <w:rtl w:val="0"/>
        </w:rPr>
        <w:br/>
      </w:r>
      <w:r>
        <w:rPr>
          <w:rStyle w:val="DefaultParagraphFont"/>
          <w:bdr w:val="nil"/>
          <w:rtl w:val="0"/>
        </w:rPr>
        <w:t>(http://www.strategyzer.com/canvas)</w:t>
      </w:r>
      <w:r>
        <w:rPr>
          <w:rStyle w:val="DefaultParagraphFont"/>
          <w:bdr w:val="nil"/>
          <w:rtl w:val="0"/>
        </w:rPr>
        <w:br/>
      </w:r>
      <w:r>
        <w:rPr>
          <w:rStyle w:val="DefaultParagraphFont"/>
          <w:bdr w:val="nil"/>
          <w:rtl w:val="0"/>
        </w:rPr>
        <w:t xml:space="preserve">[单选题]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upload the evidence _________________</w:t>
            </w:r>
          </w:p>
        </w:tc>
      </w:tr>
    </w:tbl>
    <w:p/>
    <w:p>
      <w:pPr>
        <w:bidi w:val="0"/>
        <w:spacing w:line="360" w:lineRule="auto"/>
      </w:pPr>
      <w:r>
        <w:rPr>
          <w:rStyle w:val="DefaultParagraphFont"/>
          <w:bdr w:val="nil"/>
          <w:rtl w:val="0"/>
        </w:rPr>
        <w:t>Model cavas [上传文件题]</w:t>
      </w:r>
    </w:p>
    <w:p/>
    <w:p>
      <w:pPr>
        <w:bidi w:val="0"/>
        <w:spacing w:line="360" w:lineRule="auto"/>
      </w:pPr>
      <w:r>
        <w:rPr>
          <w:rStyle w:val="DefaultParagraphFont"/>
          <w:bdr w:val="nil"/>
          <w:rtl w:val="0"/>
        </w:rPr>
        <w:t xml:space="preserve">Have you ever demonstrate the pro &amp; cons of a decentralized finance project in a recorded debate?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upload the video or provide the link _________________</w:t>
            </w:r>
          </w:p>
        </w:tc>
      </w:tr>
    </w:tbl>
    <w:p/>
    <w:p>
      <w:pPr>
        <w:bidi w:val="0"/>
        <w:spacing w:line="360" w:lineRule="auto"/>
      </w:pPr>
      <w:r>
        <w:rPr>
          <w:rStyle w:val="DefaultParagraphFont"/>
          <w:bdr w:val="nil"/>
          <w:rtl w:val="0"/>
        </w:rPr>
        <w:t>Video about decentralized finance project [上传文件题]</w:t>
      </w:r>
    </w:p>
    <w:p/>
    <w:p>
      <w:pPr>
        <w:bidi w:val="0"/>
        <w:spacing w:line="360" w:lineRule="auto"/>
      </w:pPr>
      <w:r>
        <w:rPr>
          <w:rStyle w:val="DefaultParagraphFont"/>
          <w:bdr w:val="nil"/>
          <w:rtl w:val="0"/>
        </w:rPr>
        <w:t xml:space="preserve">Have you ever demonstrate the limitations of an existing decentralized finance project and how you can improve upon it?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provide evidence _________________</w:t>
            </w:r>
          </w:p>
        </w:tc>
      </w:tr>
    </w:tbl>
    <w:p/>
    <w:p>
      <w:pPr>
        <w:bidi w:val="0"/>
        <w:spacing w:line="360" w:lineRule="auto"/>
      </w:pPr>
      <w:r>
        <w:rPr>
          <w:rStyle w:val="DefaultParagraphFont"/>
          <w:bdr w:val="nil"/>
          <w:rtl w:val="0"/>
        </w:rPr>
        <w:t>Limitations of an existing decentralized finance project [上传文件题]</w:t>
      </w:r>
    </w:p>
    <w:p/>
    <w:p>
      <w:pPr>
        <w:bidi w:val="0"/>
        <w:spacing w:line="360" w:lineRule="auto"/>
      </w:pPr>
      <w:r>
        <w:rPr>
          <w:rStyle w:val="DefaultParagraphFont"/>
          <w:bdr w:val="nil"/>
          <w:rtl w:val="0"/>
        </w:rPr>
        <w:t xml:space="preserve">Have you ever present a decentralized finance project in teamwork, experience peer-evalution, and have a final deliverable in slides and video?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○No</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○Yes, please provide evidence</w:t>
            </w:r>
          </w:p>
        </w:tc>
      </w:tr>
    </w:tbl>
    <w:p/>
    <w:p>
      <w:pPr>
        <w:bidi w:val="0"/>
        <w:spacing w:line="360" w:lineRule="auto"/>
      </w:pPr>
      <w:r>
        <w:rPr>
          <w:rStyle w:val="DefaultParagraphFont"/>
          <w:bdr w:val="nil"/>
          <w:rtl w:val="0"/>
        </w:rPr>
        <w:t>Decentralized finance project [上传文件题]</w:t>
      </w:r>
    </w:p>
    <w:p/>
    <w:p>
      <w:pPr>
        <w:bidi w:val="0"/>
        <w:spacing w:line="360" w:lineRule="auto"/>
      </w:pPr>
      <w:r>
        <w:rPr>
          <w:rStyle w:val="DefaultParagraphFont"/>
          <w:bdr w:val="nil"/>
          <w:rtl w:val="0"/>
        </w:rPr>
        <w:t xml:space="preserve">Carry these questions with you for the next two weeks and take every opportunity to find an answer by immersing yourself in lectures, asking questions, conversing with others, researching, creating and reflecting. </w:t>
      </w:r>
      <w:r>
        <w:rPr>
          <w:rStyle w:val="DefaultParagraphFont"/>
          <w:bdr w:val="nil"/>
          <w:rtl w:val="0"/>
        </w:rPr>
        <w:br/>
      </w:r>
      <w:r>
        <w:rPr>
          <w:rStyle w:val="DefaultParagraphFont"/>
          <w:bdr w:val="nil"/>
          <w:rtl w:val="0"/>
        </w:rPr>
        <w:br/>
      </w:r>
      <w:r>
        <w:rPr>
          <w:rStyle w:val="DefaultParagraphFont"/>
          <w:bdr w:val="nil"/>
          <w:rtl w:val="0"/>
        </w:rPr>
        <w:t xml:space="preserve">We believe you can bring the best out of yourself! The only limit for you, if any, is the unlimited sky! </w:t>
      </w:r>
      <w:r>
        <w:rPr>
          <w:rStyle w:val="DefaultParagraphFont"/>
          <w:bdr w:val="nil"/>
          <w:rtl w:val="0"/>
        </w:rPr>
        <w:br/>
      </w:r>
      <w:r>
        <w:rPr>
          <w:rStyle w:val="DefaultParagraphFont"/>
          <w:bdr w:val="nil"/>
          <w:rtl w:val="0"/>
        </w:rPr>
        <w:br/>
      </w:r>
      <w:r>
        <w:rPr>
          <w:rStyle w:val="DefaultParagraphFont"/>
          <w:bdr w:val="nil"/>
          <w:rtl w:val="0"/>
        </w:rPr>
        <w:t xml:space="preserve">Crypto Economics, WOW, this is a brand new world. Welcome on board, future global leaders, you will reinvent the universe. </w:t>
      </w:r>
      <w:r>
        <w:rPr>
          <w:rStyle w:val="DefaultParagraphFont"/>
          <w:bdr w:val="nil"/>
          <w:rtl w:val="0"/>
        </w:rPr>
        <w:br/>
      </w:r>
      <w:r>
        <w:rPr>
          <w:rStyle w:val="DefaultParagraphFont"/>
          <w:bdr w:val="nil"/>
          <w:rtl w:val="0"/>
        </w:rPr>
        <w:br/>
      </w:r>
      <w:r>
        <w:rPr>
          <w:rStyle w:val="DefaultParagraphFont"/>
          <w:bdr w:val="nil"/>
          <w:rtl w:val="0"/>
        </w:rPr>
        <w:pict>
          <v:shape id="_x0000_i1027" type="#_x0000_t75" style="height:522pt;width:522pt">
            <v:imagedata r:id="rId6" o:title=""/>
          </v:shape>
        </w:pict>
      </w:r>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